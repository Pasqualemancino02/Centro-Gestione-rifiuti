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09EF2" w14:textId="0BAAB935" w:rsidR="004376CF" w:rsidRPr="00F41044" w:rsidRDefault="0034593F" w:rsidP="0034593F">
      <w:pPr>
        <w:pStyle w:val="Titolo"/>
        <w:ind w:left="-567"/>
        <w:jc w:val="center"/>
        <w:rPr>
          <w:sz w:val="72"/>
          <w:szCs w:val="72"/>
        </w:rPr>
      </w:pPr>
      <w:r w:rsidRPr="00F41044">
        <w:rPr>
          <w:sz w:val="72"/>
          <w:szCs w:val="72"/>
        </w:rPr>
        <w:t>Specifica dei requisiti software</w:t>
      </w:r>
    </w:p>
    <w:p w14:paraId="11F33709" w14:textId="221558DA" w:rsidR="004376CF" w:rsidRPr="00F41044" w:rsidRDefault="004376CF" w:rsidP="0034593F">
      <w:pPr>
        <w:pStyle w:val="Titolo1"/>
        <w:jc w:val="center"/>
        <w:rPr>
          <w:color w:val="auto"/>
          <w:sz w:val="56"/>
          <w:szCs w:val="56"/>
        </w:rPr>
      </w:pPr>
    </w:p>
    <w:p w14:paraId="283066A3" w14:textId="704B986D" w:rsidR="004376CF" w:rsidRPr="00F41044" w:rsidRDefault="004376CF" w:rsidP="004376CF">
      <w:pPr>
        <w:jc w:val="right"/>
        <w:rPr>
          <w:b/>
          <w:bCs/>
          <w:sz w:val="32"/>
          <w:szCs w:val="32"/>
        </w:rPr>
      </w:pPr>
    </w:p>
    <w:p w14:paraId="5B1FAAEB" w14:textId="6AF3DE78" w:rsidR="004376CF" w:rsidRPr="00F41044" w:rsidRDefault="004376CF" w:rsidP="0034593F">
      <w:pPr>
        <w:jc w:val="center"/>
        <w:rPr>
          <w:b/>
          <w:bCs/>
          <w:sz w:val="32"/>
          <w:szCs w:val="32"/>
        </w:rPr>
      </w:pPr>
      <w:r w:rsidRPr="00F41044">
        <w:rPr>
          <w:b/>
          <w:bCs/>
          <w:sz w:val="48"/>
          <w:szCs w:val="48"/>
        </w:rPr>
        <w:t>Sistema di Gestione Centro Smaltimento Rifiuti</w:t>
      </w:r>
      <w:r w:rsidRPr="00F41044">
        <w:rPr>
          <w:b/>
          <w:bCs/>
          <w:sz w:val="48"/>
          <w:szCs w:val="48"/>
        </w:rPr>
        <w:br/>
      </w:r>
    </w:p>
    <w:p w14:paraId="60F96835" w14:textId="77777777" w:rsidR="004376CF" w:rsidRPr="00F41044" w:rsidRDefault="004376CF" w:rsidP="004376CF">
      <w:pPr>
        <w:rPr>
          <w:b/>
          <w:bCs/>
          <w:sz w:val="32"/>
          <w:szCs w:val="32"/>
        </w:rPr>
      </w:pPr>
    </w:p>
    <w:p w14:paraId="5E625ADB" w14:textId="77777777" w:rsidR="004376CF" w:rsidRPr="00F41044" w:rsidRDefault="004376CF" w:rsidP="004376CF">
      <w:pPr>
        <w:rPr>
          <w:b/>
          <w:bCs/>
          <w:sz w:val="32"/>
          <w:szCs w:val="32"/>
        </w:rPr>
      </w:pPr>
    </w:p>
    <w:p w14:paraId="45925619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3CCB8F25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2E1706A0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1427A34A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319AD0C8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3F20600A" w14:textId="77777777" w:rsidR="00B909C9" w:rsidRPr="00F41044" w:rsidRDefault="00B909C9" w:rsidP="004376CF">
      <w:pPr>
        <w:rPr>
          <w:b/>
          <w:bCs/>
          <w:sz w:val="32"/>
          <w:szCs w:val="32"/>
        </w:rPr>
      </w:pPr>
    </w:p>
    <w:p w14:paraId="5C92BFE7" w14:textId="08D58C95" w:rsidR="004376CF" w:rsidRPr="00F41044" w:rsidRDefault="00000000" w:rsidP="004376CF">
      <w:pPr>
        <w:jc w:val="right"/>
        <w:rPr>
          <w:b/>
          <w:bCs/>
          <w:sz w:val="28"/>
          <w:szCs w:val="28"/>
        </w:rPr>
      </w:pPr>
      <w:r w:rsidRPr="00F41044">
        <w:rPr>
          <w:b/>
          <w:bCs/>
          <w:sz w:val="28"/>
          <w:szCs w:val="28"/>
        </w:rPr>
        <w:t>Prepar</w:t>
      </w:r>
      <w:r w:rsidR="004376CF" w:rsidRPr="00F41044">
        <w:rPr>
          <w:b/>
          <w:bCs/>
          <w:sz w:val="28"/>
          <w:szCs w:val="28"/>
        </w:rPr>
        <w:t xml:space="preserve">ato </w:t>
      </w:r>
      <w:proofErr w:type="gramStart"/>
      <w:r w:rsidR="004376CF" w:rsidRPr="00F41044">
        <w:rPr>
          <w:b/>
          <w:bCs/>
          <w:sz w:val="28"/>
          <w:szCs w:val="28"/>
        </w:rPr>
        <w:t xml:space="preserve">da </w:t>
      </w:r>
      <w:r w:rsidR="0034593F" w:rsidRPr="00F41044">
        <w:rPr>
          <w:b/>
          <w:bCs/>
          <w:sz w:val="28"/>
          <w:szCs w:val="28"/>
        </w:rPr>
        <w:t>:</w:t>
      </w:r>
      <w:proofErr w:type="gramEnd"/>
      <w:r w:rsidR="0034593F" w:rsidRPr="00F41044">
        <w:rPr>
          <w:b/>
          <w:bCs/>
          <w:sz w:val="28"/>
          <w:szCs w:val="28"/>
        </w:rPr>
        <w:t xml:space="preserve"> </w:t>
      </w:r>
      <w:r w:rsidR="004376CF" w:rsidRPr="00F41044">
        <w:rPr>
          <w:b/>
          <w:bCs/>
          <w:sz w:val="28"/>
          <w:szCs w:val="28"/>
        </w:rPr>
        <w:t>Pasquale Mancino</w:t>
      </w:r>
    </w:p>
    <w:p w14:paraId="11AE663A" w14:textId="77777777" w:rsidR="004376CF" w:rsidRPr="00F41044" w:rsidRDefault="004376CF" w:rsidP="004376CF">
      <w:pPr>
        <w:jc w:val="right"/>
        <w:rPr>
          <w:b/>
          <w:bCs/>
          <w:sz w:val="28"/>
          <w:szCs w:val="28"/>
        </w:rPr>
      </w:pPr>
    </w:p>
    <w:p w14:paraId="402A4BF6" w14:textId="04D8F151" w:rsidR="002E0484" w:rsidRPr="00F41044" w:rsidRDefault="00000000" w:rsidP="004376CF">
      <w:pPr>
        <w:jc w:val="right"/>
        <w:rPr>
          <w:b/>
          <w:bCs/>
          <w:sz w:val="28"/>
          <w:szCs w:val="28"/>
        </w:rPr>
      </w:pPr>
      <w:r w:rsidRPr="00F41044">
        <w:rPr>
          <w:b/>
          <w:bCs/>
          <w:sz w:val="28"/>
          <w:szCs w:val="28"/>
        </w:rPr>
        <w:br/>
        <w:t>Esame di Sistemi Web e Basi Dati</w:t>
      </w:r>
    </w:p>
    <w:p w14:paraId="1A1124D9" w14:textId="77777777" w:rsidR="00714F32" w:rsidRDefault="00714F32" w:rsidP="004376CF">
      <w:pPr>
        <w:jc w:val="right"/>
      </w:pPr>
    </w:p>
    <w:p w14:paraId="2C18C1C9" w14:textId="77777777" w:rsidR="00714F32" w:rsidRDefault="00714F32" w:rsidP="004376CF">
      <w:pPr>
        <w:jc w:val="right"/>
      </w:pPr>
    </w:p>
    <w:p w14:paraId="3E9AB533" w14:textId="77777777" w:rsidR="00714F32" w:rsidRDefault="00714F32" w:rsidP="004376CF">
      <w:pPr>
        <w:jc w:val="right"/>
      </w:pPr>
    </w:p>
    <w:p w14:paraId="652ED845" w14:textId="77777777" w:rsidR="00714F32" w:rsidRDefault="00714F32" w:rsidP="004376CF">
      <w:pPr>
        <w:jc w:val="right"/>
      </w:pPr>
    </w:p>
    <w:p w14:paraId="13E7535A" w14:textId="77777777" w:rsidR="00714F32" w:rsidRDefault="00714F32" w:rsidP="004376CF">
      <w:pPr>
        <w:jc w:val="right"/>
      </w:pPr>
    </w:p>
    <w:p w14:paraId="2DDC97C0" w14:textId="4EBB1273" w:rsidR="00714F32" w:rsidRPr="00714F32" w:rsidRDefault="00714F32" w:rsidP="00714F32">
      <w:pPr>
        <w:jc w:val="center"/>
        <w:rPr>
          <w:b/>
          <w:bCs/>
          <w:sz w:val="30"/>
          <w:szCs w:val="30"/>
        </w:rPr>
      </w:pPr>
      <w:r w:rsidRPr="00714F32">
        <w:rPr>
          <w:b/>
          <w:bCs/>
          <w:sz w:val="30"/>
          <w:szCs w:val="30"/>
        </w:rPr>
        <w:lastRenderedPageBreak/>
        <w:t>INDICE</w:t>
      </w:r>
    </w:p>
    <w:p w14:paraId="293FB5EE" w14:textId="77777777" w:rsidR="00714F32" w:rsidRDefault="00714F32" w:rsidP="004376CF">
      <w:pPr>
        <w:jc w:val="right"/>
      </w:pPr>
    </w:p>
    <w:p w14:paraId="5A58F079" w14:textId="5F5BE748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Introduzione</w:t>
      </w:r>
      <w:r w:rsidRPr="00714F32">
        <w:br/>
        <w:t>  1.1 Scopo</w:t>
      </w:r>
      <w:r w:rsidRPr="00714F32">
        <w:br/>
        <w:t>  1.</w:t>
      </w:r>
      <w:r>
        <w:t>2</w:t>
      </w:r>
      <w:r w:rsidRPr="00714F32">
        <w:t xml:space="preserve"> Ambito del prodotto</w:t>
      </w:r>
    </w:p>
    <w:p w14:paraId="210E2D99" w14:textId="77777777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Descrizione generale</w:t>
      </w:r>
      <w:r w:rsidRPr="00714F32">
        <w:br/>
        <w:t>  2.1 Prospettiva del lavoro</w:t>
      </w:r>
      <w:r w:rsidRPr="00714F32">
        <w:br/>
        <w:t>  2.2 Funzioni del prodotto</w:t>
      </w:r>
      <w:r w:rsidRPr="00714F32">
        <w:br/>
        <w:t>  2.3 Classi e caratteristiche degli utenti</w:t>
      </w:r>
      <w:r w:rsidRPr="00714F32">
        <w:br/>
        <w:t>  2.4 Ambiente operativo</w:t>
      </w:r>
      <w:r w:rsidRPr="00714F32">
        <w:br/>
        <w:t>  2.5 Vincoli di progettazione e implementazione</w:t>
      </w:r>
      <w:r w:rsidRPr="00714F32">
        <w:br/>
        <w:t>  2.6 Ipotesi e dipendenze</w:t>
      </w:r>
    </w:p>
    <w:p w14:paraId="37F7FFAE" w14:textId="0AA9B5A8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Requisiti funziona</w:t>
      </w:r>
      <w:r>
        <w:rPr>
          <w:b/>
          <w:bCs/>
        </w:rPr>
        <w:t>li</w:t>
      </w:r>
    </w:p>
    <w:p w14:paraId="4018796C" w14:textId="2BAAAE2C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Requisiti non funzionali</w:t>
      </w:r>
    </w:p>
    <w:p w14:paraId="05F6FB74" w14:textId="77777777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Casi d’uso</w:t>
      </w:r>
      <w:r w:rsidRPr="00714F32">
        <w:br/>
        <w:t>  5.1 Registrazione - Accesso</w:t>
      </w:r>
      <w:r w:rsidRPr="00714F32">
        <w:br/>
        <w:t>  5.2 Homepage Amministratore</w:t>
      </w:r>
      <w:r w:rsidRPr="00714F32">
        <w:br/>
        <w:t>  5.3 Homepage Dipendente</w:t>
      </w:r>
    </w:p>
    <w:p w14:paraId="6F195519" w14:textId="3D93F598" w:rsidR="00714F32" w:rsidRP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Scenari casi d’uso</w:t>
      </w:r>
      <w:r w:rsidRPr="00714F32">
        <w:br/>
        <w:t>  6.1 Caso d’uso: “Registrazione utenti”</w:t>
      </w:r>
      <w:r w:rsidRPr="00714F32">
        <w:br/>
        <w:t>  6.2 Caso d’uso: “Gestione impianti”</w:t>
      </w:r>
      <w:r w:rsidRPr="00714F32">
        <w:br/>
        <w:t>  6.3 Caso d’uso: “Emissioni e percolato</w:t>
      </w:r>
    </w:p>
    <w:p w14:paraId="39E2969F" w14:textId="77777777" w:rsidR="00714F32" w:rsidRDefault="00714F32" w:rsidP="00714F32">
      <w:pPr>
        <w:numPr>
          <w:ilvl w:val="0"/>
          <w:numId w:val="29"/>
        </w:numPr>
      </w:pPr>
      <w:r w:rsidRPr="00714F32">
        <w:rPr>
          <w:b/>
          <w:bCs/>
        </w:rPr>
        <w:t>Requisiti dell'interfaccia esterna</w:t>
      </w:r>
      <w:r w:rsidRPr="00714F32">
        <w:br/>
        <w:t>  7.1 Interfacce utente</w:t>
      </w:r>
      <w:r w:rsidRPr="00714F32">
        <w:br/>
        <w:t>  7.2 Interfacce software</w:t>
      </w:r>
      <w:r w:rsidRPr="00714F32">
        <w:br/>
        <w:t>  7.3 Interfaccia comunicativa</w:t>
      </w:r>
    </w:p>
    <w:p w14:paraId="5262B1EC" w14:textId="1ED80A57" w:rsidR="00714F32" w:rsidRPr="00714F32" w:rsidRDefault="00714F32" w:rsidP="00714F32">
      <w:pPr>
        <w:numPr>
          <w:ilvl w:val="0"/>
          <w:numId w:val="29"/>
        </w:numPr>
        <w:rPr>
          <w:b/>
          <w:bCs/>
        </w:rPr>
      </w:pPr>
      <w:r w:rsidRPr="00714F32">
        <w:rPr>
          <w:b/>
          <w:bCs/>
        </w:rPr>
        <w:t>Database</w:t>
      </w:r>
      <w:r>
        <w:rPr>
          <w:b/>
          <w:bCs/>
        </w:rPr>
        <w:t xml:space="preserve">  </w:t>
      </w:r>
      <w:r w:rsidRPr="00714F32">
        <w:t>  </w:t>
      </w:r>
      <w:r>
        <w:rPr>
          <w:b/>
          <w:bCs/>
        </w:rPr>
        <w:t xml:space="preserve">                                                                                                                                         </w:t>
      </w:r>
      <w:r>
        <w:t>8</w:t>
      </w:r>
      <w:r w:rsidRPr="00714F32">
        <w:t xml:space="preserve">.1 </w:t>
      </w:r>
      <w:r>
        <w:t>Diagramma ER</w:t>
      </w:r>
      <w:r w:rsidRPr="00714F32">
        <w:br/>
        <w:t>  </w:t>
      </w:r>
      <w:r>
        <w:t>8</w:t>
      </w:r>
      <w:r w:rsidRPr="00714F32">
        <w:t xml:space="preserve">.2 </w:t>
      </w:r>
      <w:r>
        <w:t>Diagramma ER-ristrutturato</w:t>
      </w:r>
    </w:p>
    <w:p w14:paraId="31B0F36F" w14:textId="512BAF0C" w:rsidR="002E0484" w:rsidRPr="00F41044" w:rsidRDefault="00000000" w:rsidP="00714F32">
      <w:r w:rsidRPr="00F41044">
        <w:br w:type="page"/>
      </w:r>
    </w:p>
    <w:p w14:paraId="6C77C5B5" w14:textId="546A33CE" w:rsidR="002E0484" w:rsidRPr="0069512C" w:rsidRDefault="00000000" w:rsidP="00000433">
      <w:pPr>
        <w:pStyle w:val="Titolo1"/>
        <w:spacing w:before="0"/>
        <w:rPr>
          <w:color w:val="auto"/>
          <w:sz w:val="36"/>
          <w:szCs w:val="36"/>
        </w:rPr>
      </w:pPr>
      <w:r w:rsidRPr="0069512C">
        <w:rPr>
          <w:color w:val="auto"/>
          <w:sz w:val="36"/>
          <w:szCs w:val="36"/>
        </w:rPr>
        <w:lastRenderedPageBreak/>
        <w:t>1. Introdu</w:t>
      </w:r>
      <w:r w:rsidR="009B6A88" w:rsidRPr="0069512C">
        <w:rPr>
          <w:color w:val="auto"/>
          <w:sz w:val="36"/>
          <w:szCs w:val="36"/>
        </w:rPr>
        <w:t>zione</w:t>
      </w:r>
    </w:p>
    <w:p w14:paraId="49E8AF88" w14:textId="76EAE1A0" w:rsidR="002E0484" w:rsidRPr="00F41044" w:rsidRDefault="00000000" w:rsidP="00000433">
      <w:pPr>
        <w:pStyle w:val="Titolo2"/>
        <w:spacing w:before="0"/>
        <w:rPr>
          <w:color w:val="auto"/>
        </w:rPr>
      </w:pPr>
      <w:r w:rsidRPr="00F41044">
        <w:rPr>
          <w:color w:val="auto"/>
        </w:rPr>
        <w:t xml:space="preserve">1.1 </w:t>
      </w:r>
      <w:r w:rsidR="009B6A88" w:rsidRPr="00F41044">
        <w:rPr>
          <w:color w:val="auto"/>
        </w:rPr>
        <w:t>Scopo</w:t>
      </w:r>
    </w:p>
    <w:p w14:paraId="7EA2DB21" w14:textId="77777777" w:rsidR="002E0484" w:rsidRPr="00F41044" w:rsidRDefault="00000000" w:rsidP="00000433">
      <w:pPr>
        <w:spacing w:after="0"/>
      </w:pPr>
      <w:r w:rsidRPr="00F41044">
        <w:t xml:space="preserve">Questo documento descrive una web </w:t>
      </w:r>
      <w:proofErr w:type="spellStart"/>
      <w:r w:rsidRPr="00F41044">
        <w:t>application</w:t>
      </w:r>
      <w:proofErr w:type="spellEnd"/>
      <w:r w:rsidRPr="00F41044">
        <w:t xml:space="preserve"> per un centro di smaltimento rifiuti. Il sistema permette di gestire i conferimenti dei rifiuti, i trattamenti, le pesature automatiche, la tracciabilità dei flussi e la documentazione ambientale, offrendo anche il monitoraggio di emissioni e percolato e la pianificazione della manutenzione.</w:t>
      </w:r>
    </w:p>
    <w:p w14:paraId="29B51D73" w14:textId="0343FDA3" w:rsidR="002E0484" w:rsidRPr="00F41044" w:rsidRDefault="00000000" w:rsidP="00000433">
      <w:pPr>
        <w:pStyle w:val="Titolo2"/>
        <w:spacing w:before="0"/>
        <w:rPr>
          <w:color w:val="auto"/>
        </w:rPr>
      </w:pPr>
      <w:r w:rsidRPr="00F41044">
        <w:rPr>
          <w:color w:val="auto"/>
        </w:rPr>
        <w:t xml:space="preserve">1.3 </w:t>
      </w:r>
      <w:r w:rsidR="009B6A88" w:rsidRPr="00F41044">
        <w:rPr>
          <w:color w:val="auto"/>
        </w:rPr>
        <w:t>Ambito del prodotto</w:t>
      </w:r>
    </w:p>
    <w:p w14:paraId="24379062" w14:textId="77777777" w:rsidR="002E0484" w:rsidRDefault="00000000" w:rsidP="00000433">
      <w:pPr>
        <w:spacing w:after="0"/>
      </w:pPr>
      <w:r w:rsidRPr="00F41044">
        <w:t>La piattaforma web offre un'interfaccia centralizzata per gestire tutte le attività operative di un centro di smaltimento rifiuti: dalla registrazione dei conferimenti alla generazione dei report ambientali, passando per il monitoraggio e la pianificazione tecnica.</w:t>
      </w:r>
    </w:p>
    <w:p w14:paraId="31A318F9" w14:textId="77777777" w:rsidR="00581D30" w:rsidRPr="00F41044" w:rsidRDefault="00581D30" w:rsidP="00000433">
      <w:pPr>
        <w:spacing w:after="0"/>
      </w:pPr>
    </w:p>
    <w:p w14:paraId="19EE9EA9" w14:textId="5455D32D" w:rsidR="002E0484" w:rsidRPr="0069512C" w:rsidRDefault="00581D30" w:rsidP="00581D30">
      <w:pPr>
        <w:spacing w:after="0"/>
        <w:rPr>
          <w:b/>
          <w:bCs/>
          <w:sz w:val="36"/>
          <w:szCs w:val="36"/>
        </w:rPr>
      </w:pPr>
      <w:r w:rsidRPr="0069512C">
        <w:rPr>
          <w:b/>
          <w:bCs/>
          <w:sz w:val="36"/>
          <w:szCs w:val="36"/>
        </w:rPr>
        <w:t xml:space="preserve">2. </w:t>
      </w:r>
      <w:r w:rsidR="009C390D" w:rsidRPr="0069512C">
        <w:rPr>
          <w:b/>
          <w:bCs/>
          <w:sz w:val="36"/>
          <w:szCs w:val="36"/>
        </w:rPr>
        <w:t xml:space="preserve">Descrizione generale </w:t>
      </w:r>
    </w:p>
    <w:p w14:paraId="72498538" w14:textId="2AF3E126" w:rsidR="002E0484" w:rsidRPr="0069512C" w:rsidRDefault="00000000" w:rsidP="00000433">
      <w:pPr>
        <w:pStyle w:val="Titolo2"/>
        <w:spacing w:before="0"/>
        <w:rPr>
          <w:color w:val="auto"/>
        </w:rPr>
      </w:pPr>
      <w:r w:rsidRPr="0069512C">
        <w:rPr>
          <w:color w:val="auto"/>
        </w:rPr>
        <w:t xml:space="preserve">2.1 </w:t>
      </w:r>
      <w:r w:rsidR="009C390D" w:rsidRPr="0069512C">
        <w:rPr>
          <w:color w:val="auto"/>
        </w:rPr>
        <w:t>Pros</w:t>
      </w:r>
      <w:r w:rsidR="00714F32">
        <w:rPr>
          <w:color w:val="auto"/>
        </w:rPr>
        <w:t>pettiva</w:t>
      </w:r>
      <w:r w:rsidR="009C390D" w:rsidRPr="0069512C">
        <w:rPr>
          <w:color w:val="auto"/>
        </w:rPr>
        <w:t xml:space="preserve"> del Lavoro </w:t>
      </w:r>
    </w:p>
    <w:p w14:paraId="22CD6424" w14:textId="64168CCE" w:rsidR="009B6A88" w:rsidRPr="00F41044" w:rsidRDefault="009B6A88" w:rsidP="00000433">
      <w:pPr>
        <w:pStyle w:val="Titolo2"/>
        <w:spacing w:before="0"/>
        <w:rPr>
          <w:b w:val="0"/>
          <w:bCs w:val="0"/>
          <w:color w:val="000000" w:themeColor="text1"/>
          <w:sz w:val="24"/>
          <w:szCs w:val="24"/>
        </w:rPr>
      </w:pPr>
      <w:r w:rsidRPr="00F41044">
        <w:rPr>
          <w:b w:val="0"/>
          <w:bCs w:val="0"/>
          <w:color w:val="000000" w:themeColor="text1"/>
          <w:sz w:val="24"/>
          <w:szCs w:val="24"/>
        </w:rPr>
        <w:t>Il sistema proposto rappresenta una soluzione ad hoc per i centri di trattamento e smaltimento rifiuti, progettata per ottimizzare la gestione operativa e garantire conformità alle normative ambientali.</w:t>
      </w:r>
      <w:r w:rsidR="009C390D" w:rsidRPr="00F41044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F41044">
        <w:rPr>
          <w:b w:val="0"/>
          <w:bCs w:val="0"/>
          <w:color w:val="000000" w:themeColor="text1"/>
          <w:sz w:val="24"/>
          <w:szCs w:val="24"/>
        </w:rPr>
        <w:t>La piattaforma si integra facilmente con dispositivi esterni come bilance elettroniche e sensori ambientali (per rilevamento emissioni e percolato), permettendo l’acquisizione automatica dei dati.</w:t>
      </w:r>
      <w:r w:rsidR="009C390D" w:rsidRPr="00F41044">
        <w:rPr>
          <w:b w:val="0"/>
          <w:bCs w:val="0"/>
          <w:color w:val="000000" w:themeColor="text1"/>
          <w:sz w:val="24"/>
          <w:szCs w:val="24"/>
        </w:rPr>
        <w:t xml:space="preserve"> </w:t>
      </w:r>
      <w:r w:rsidRPr="00F41044">
        <w:rPr>
          <w:b w:val="0"/>
          <w:bCs w:val="0"/>
          <w:color w:val="000000" w:themeColor="text1"/>
          <w:sz w:val="24"/>
          <w:szCs w:val="24"/>
        </w:rPr>
        <w:t>L’interfaccia web è sviluppata secondo principi di usabilità e accessibilità, accessibile tramite qualsiasi browser moderno, e adattabile a diverse risoluzioni di schermo (desktop e tablet)</w:t>
      </w:r>
      <w:r w:rsidR="00581D30">
        <w:rPr>
          <w:b w:val="0"/>
          <w:bCs w:val="0"/>
          <w:color w:val="000000" w:themeColor="text1"/>
          <w:sz w:val="24"/>
          <w:szCs w:val="24"/>
        </w:rPr>
        <w:t xml:space="preserve">. </w:t>
      </w:r>
      <w:r w:rsidRPr="00F41044">
        <w:rPr>
          <w:b w:val="0"/>
          <w:bCs w:val="0"/>
          <w:color w:val="000000" w:themeColor="text1"/>
          <w:sz w:val="24"/>
          <w:szCs w:val="24"/>
        </w:rPr>
        <w:t>Il sistema si presta inoltre a una futura estensione per l’interoperabilità con software di enti ambientali tramite API REST, e alla generazione automatica di report in formato digitale (PDF, CSV) per scopi amministrativi e normativi.</w:t>
      </w:r>
    </w:p>
    <w:p w14:paraId="5BA11981" w14:textId="0D914410" w:rsidR="002E0484" w:rsidRPr="0069512C" w:rsidRDefault="00000000" w:rsidP="00000433">
      <w:pPr>
        <w:pStyle w:val="Titolo2"/>
        <w:spacing w:before="0"/>
        <w:rPr>
          <w:color w:val="auto"/>
        </w:rPr>
      </w:pPr>
      <w:r w:rsidRPr="0069512C">
        <w:rPr>
          <w:color w:val="auto"/>
        </w:rPr>
        <w:t xml:space="preserve">2.2 </w:t>
      </w:r>
      <w:r w:rsidR="009C390D" w:rsidRPr="0069512C">
        <w:rPr>
          <w:color w:val="auto"/>
        </w:rPr>
        <w:t xml:space="preserve">Funzioni del prodotto </w:t>
      </w:r>
    </w:p>
    <w:p w14:paraId="37305F60" w14:textId="593D977F" w:rsidR="001E206B" w:rsidRDefault="00581D30" w:rsidP="00581D30">
      <w:pPr>
        <w:spacing w:after="0"/>
      </w:pPr>
      <w:r w:rsidRPr="00581D30">
        <w:t>Il sistema offre le seguenti funzionalità, suddivise per tipologia di utente:</w:t>
      </w:r>
    </w:p>
    <w:p w14:paraId="5520015B" w14:textId="77777777" w:rsidR="00846F32" w:rsidRDefault="00846F32" w:rsidP="00846F32">
      <w:pPr>
        <w:spacing w:after="0"/>
        <w:jc w:val="center"/>
        <w:rPr>
          <w:b/>
          <w:bCs/>
        </w:rPr>
      </w:pPr>
    </w:p>
    <w:p w14:paraId="6019D189" w14:textId="5984C254" w:rsidR="00581D30" w:rsidRPr="00846F32" w:rsidRDefault="00581D30" w:rsidP="00846F32">
      <w:pPr>
        <w:spacing w:after="0"/>
        <w:jc w:val="center"/>
        <w:rPr>
          <w:b/>
          <w:bCs/>
        </w:rPr>
      </w:pPr>
      <w:r w:rsidRPr="00846F32">
        <w:rPr>
          <w:b/>
          <w:bCs/>
        </w:rPr>
        <w:t>Funzioni comuni</w:t>
      </w:r>
    </w:p>
    <w:p w14:paraId="5B28B4ED" w14:textId="77777777" w:rsidR="00581D30" w:rsidRP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  <w:rPr>
          <w:rStyle w:val="Enfasigrassetto"/>
          <w:b w:val="0"/>
          <w:bCs w:val="0"/>
        </w:rPr>
      </w:pPr>
      <w:r>
        <w:rPr>
          <w:rStyle w:val="Enfasigrassetto"/>
        </w:rPr>
        <w:t>Registrazione utente:</w:t>
      </w:r>
      <w:r>
        <w:t xml:space="preserve"> Un nuovo utente può registrarsi inserendo dati personali e credenziali.</w:t>
      </w:r>
    </w:p>
    <w:p w14:paraId="3440113B" w14:textId="31851FFB" w:rsid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</w:pPr>
      <w:r>
        <w:rPr>
          <w:rStyle w:val="Enfasigrassetto"/>
        </w:rPr>
        <w:t>Login:</w:t>
      </w:r>
      <w:r>
        <w:t xml:space="preserve"> Gli utenti registrati possono accedere inserendo username e password.</w:t>
      </w:r>
    </w:p>
    <w:p w14:paraId="18E1D5F5" w14:textId="77777777" w:rsid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</w:pPr>
      <w:r>
        <w:rPr>
          <w:rStyle w:val="Enfasigrassetto"/>
        </w:rPr>
        <w:t>Logout:</w:t>
      </w:r>
      <w:r>
        <w:t xml:space="preserve"> Gli utenti possono uscire in sicurezza dalla propria sessione.</w:t>
      </w:r>
    </w:p>
    <w:p w14:paraId="2AD9E375" w14:textId="77777777" w:rsidR="00581D30" w:rsidRDefault="00581D30" w:rsidP="00581D30">
      <w:pPr>
        <w:pStyle w:val="NormaleWeb"/>
        <w:numPr>
          <w:ilvl w:val="0"/>
          <w:numId w:val="20"/>
        </w:numPr>
        <w:spacing w:before="100" w:beforeAutospacing="1" w:after="100" w:afterAutospacing="1" w:line="240" w:lineRule="auto"/>
        <w:ind w:left="357" w:hanging="357"/>
      </w:pPr>
      <w:r>
        <w:rPr>
          <w:rStyle w:val="Enfasigrassetto"/>
        </w:rPr>
        <w:t>Cambio password / recupero password:</w:t>
      </w:r>
      <w:r>
        <w:t xml:space="preserve"> È possibile cambiare la propria password o reimpostarla in caso di smarrimento.</w:t>
      </w:r>
    </w:p>
    <w:p w14:paraId="1B3EB9C2" w14:textId="15EEDFAC" w:rsidR="00846F32" w:rsidRDefault="00846F32" w:rsidP="00846F32">
      <w:pPr>
        <w:pStyle w:val="NormaleWeb"/>
        <w:spacing w:before="100" w:beforeAutospacing="1" w:after="100" w:afterAutospacing="1" w:line="240" w:lineRule="auto"/>
        <w:jc w:val="center"/>
        <w:rPr>
          <w:rFonts w:ascii="Arial" w:hAnsi="Arial" w:cs="Arial"/>
          <w:b/>
          <w:bCs/>
        </w:rPr>
      </w:pPr>
      <w:r w:rsidRPr="00846F32">
        <w:rPr>
          <w:rFonts w:ascii="Arial" w:hAnsi="Arial" w:cs="Arial"/>
          <w:b/>
          <w:bCs/>
        </w:rPr>
        <w:t>Funzioni per il ruolo “Dipendente”</w:t>
      </w:r>
    </w:p>
    <w:p w14:paraId="3659B678" w14:textId="3FDAAEAA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Visualizzazione conferimenti: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I dipendenti possono visualizzare i conferimenti assegnati o inseriti.</w:t>
      </w:r>
    </w:p>
    <w:p w14:paraId="2AB9DF6E" w14:textId="47DCD9A1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Inserimento nuovo conferimento: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È possibile aggiungere un nuovo conferimento, selezionando impianto, quantità, data, tipo di rifiuto, ecc.</w:t>
      </w:r>
    </w:p>
    <w:p w14:paraId="37BD3D87" w14:textId="71882325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Modifica conferimento: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I dipendenti possono modificare i dati di un conferimento già inserito.</w:t>
      </w:r>
    </w:p>
    <w:p w14:paraId="59E30EA1" w14:textId="40F74DE7" w:rsidR="00846F32" w:rsidRP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Gestione emissioni e percolato: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Inserimento e visualizzazione dei dati ambientali (CO2, percolato) legati a ciascun conferimento.</w:t>
      </w:r>
    </w:p>
    <w:p w14:paraId="76B515DE" w14:textId="14A11C10" w:rsidR="00846F32" w:rsidRDefault="00846F32" w:rsidP="00846F32">
      <w:pPr>
        <w:pStyle w:val="Paragrafoelenco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t>Visualizzazione storico eliminazioni:</w:t>
      </w:r>
      <w:r w:rsidRPr="00846F32">
        <w:rPr>
          <w:rFonts w:eastAsia="Times New Roman" w:cs="Arial"/>
          <w:sz w:val="24"/>
          <w:szCs w:val="24"/>
          <w:lang w:eastAsia="it-IT"/>
        </w:rPr>
        <w:t xml:space="preserve"> Accesso a una sezione dedicata allo storico dei conferimenti eliminati con i relativi motivi.</w:t>
      </w:r>
    </w:p>
    <w:p w14:paraId="17E31E8A" w14:textId="1693BBF1" w:rsidR="00846F32" w:rsidRDefault="00846F32" w:rsidP="00846F32">
      <w:pPr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sz w:val="24"/>
          <w:szCs w:val="24"/>
          <w:lang w:eastAsia="it-IT"/>
        </w:rPr>
      </w:pPr>
      <w:r w:rsidRPr="00846F32">
        <w:rPr>
          <w:rFonts w:eastAsia="Times New Roman" w:cs="Arial"/>
          <w:b/>
          <w:bCs/>
          <w:sz w:val="24"/>
          <w:szCs w:val="24"/>
          <w:lang w:eastAsia="it-IT"/>
        </w:rPr>
        <w:lastRenderedPageBreak/>
        <w:t>Funzioni per il ruolo “Amministratore”</w:t>
      </w:r>
    </w:p>
    <w:p w14:paraId="058EFF64" w14:textId="09275357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utenti: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Visualizzazione, modifica o eliminazione degli account utente.</w:t>
      </w:r>
    </w:p>
    <w:p w14:paraId="79264740" w14:textId="77777777" w:rsid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Gestione impianti: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Inserimento, modifica o eliminazione di impianti.</w:t>
      </w:r>
    </w:p>
    <w:p w14:paraId="3E3F5738" w14:textId="5030BF43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Visualizzazione generale dei conferimenti: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L’amministratore può vedere tutti i conferimenti, anche filtrandoli per impianto, dipendente o data.</w:t>
      </w:r>
    </w:p>
    <w:p w14:paraId="1F01D2E4" w14:textId="3F03D322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Generazione report: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Produzione di report statistici sui conferimenti e sulle emissioni (esportabili in PDF).</w:t>
      </w:r>
    </w:p>
    <w:p w14:paraId="519606F6" w14:textId="4912A30A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Monitoraggio attività recenti: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Visualizzazione attività recenti effettuate dai dipendenti (log di sistema).</w:t>
      </w:r>
    </w:p>
    <w:p w14:paraId="0395E07D" w14:textId="6AF68E9F" w:rsidR="00846F32" w:rsidRPr="00846F32" w:rsidRDefault="00846F32" w:rsidP="00846F32">
      <w:pPr>
        <w:pStyle w:val="Paragrafoelenco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46F32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Visualizzazione storico eliminazioni:</w:t>
      </w:r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Consultazione centralizzata </w:t>
      </w:r>
      <w:proofErr w:type="gramStart"/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>dello storico eliminazioni</w:t>
      </w:r>
      <w:proofErr w:type="gramEnd"/>
      <w:r w:rsidRPr="00846F32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tutti gli utenti.</w:t>
      </w:r>
    </w:p>
    <w:p w14:paraId="530C2DBD" w14:textId="77777777" w:rsidR="001E206B" w:rsidRPr="00F41044" w:rsidRDefault="001E206B" w:rsidP="00000433">
      <w:pPr>
        <w:spacing w:after="0"/>
      </w:pPr>
    </w:p>
    <w:p w14:paraId="44EBBE92" w14:textId="5345B7C0" w:rsidR="002E0484" w:rsidRPr="0069512C" w:rsidRDefault="00000000" w:rsidP="00000433">
      <w:pPr>
        <w:pStyle w:val="Titolo2"/>
        <w:spacing w:before="0"/>
        <w:rPr>
          <w:color w:val="auto"/>
        </w:rPr>
      </w:pPr>
      <w:r w:rsidRPr="0069512C">
        <w:rPr>
          <w:color w:val="auto"/>
        </w:rPr>
        <w:t xml:space="preserve">2.3 </w:t>
      </w:r>
      <w:r w:rsidR="009C390D" w:rsidRPr="0069512C">
        <w:rPr>
          <w:color w:val="auto"/>
        </w:rPr>
        <w:t>Classi e caratteristiche degli utenti</w:t>
      </w:r>
    </w:p>
    <w:p w14:paraId="4C6A00D4" w14:textId="475A1FE6" w:rsidR="001D2A3C" w:rsidRDefault="000D5300" w:rsidP="001D2A3C">
      <w:pPr>
        <w:ind w:left="-1134" w:right="-999"/>
        <w:rPr>
          <w:noProof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7869477" wp14:editId="16985DE1">
            <wp:extent cx="5067300" cy="4481885"/>
            <wp:effectExtent l="0" t="0" r="0" b="0"/>
            <wp:docPr id="1881511610" name="Immagine 1" descr="Immagine che contiene testo, diagramma, Carattere, Paralle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511610" name="Immagine 1" descr="Immagine che contiene testo, diagramma, Carattere, Parallelo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65" cy="449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555B" w14:textId="77777777" w:rsidR="000D5300" w:rsidRPr="00F41044" w:rsidRDefault="000D5300" w:rsidP="001D2A3C">
      <w:pPr>
        <w:ind w:left="-1134" w:right="-999"/>
      </w:pPr>
    </w:p>
    <w:p w14:paraId="0947A398" w14:textId="082DA465" w:rsidR="002E0484" w:rsidRPr="0069512C" w:rsidRDefault="00000000">
      <w:pPr>
        <w:pStyle w:val="Titolo2"/>
        <w:rPr>
          <w:color w:val="auto"/>
        </w:rPr>
      </w:pPr>
      <w:r w:rsidRPr="0069512C">
        <w:rPr>
          <w:color w:val="auto"/>
        </w:rPr>
        <w:t xml:space="preserve">2.4 </w:t>
      </w:r>
      <w:r w:rsidR="009C390D" w:rsidRPr="0069512C">
        <w:rPr>
          <w:color w:val="auto"/>
        </w:rPr>
        <w:t xml:space="preserve">Ambiente operativo </w:t>
      </w:r>
    </w:p>
    <w:p w14:paraId="1C5BB79E" w14:textId="77777777" w:rsidR="002E0484" w:rsidRPr="00F41044" w:rsidRDefault="00000000">
      <w:r w:rsidRPr="00F41044">
        <w:t>- Web server Apache con PHP 8.x</w:t>
      </w:r>
      <w:r w:rsidRPr="00F41044">
        <w:br/>
        <w:t>- Database MySQL</w:t>
      </w:r>
      <w:r w:rsidRPr="00F41044">
        <w:br/>
        <w:t>- Browser moderni (Chrome, Firefox, Edge)</w:t>
      </w:r>
      <w:r w:rsidRPr="00F41044">
        <w:br/>
        <w:t>- Accesso tramite PC o tablet</w:t>
      </w:r>
    </w:p>
    <w:p w14:paraId="059FE120" w14:textId="22CCE91E" w:rsidR="002E0484" w:rsidRPr="0069512C" w:rsidRDefault="00000000">
      <w:pPr>
        <w:pStyle w:val="Titolo2"/>
        <w:rPr>
          <w:color w:val="auto"/>
        </w:rPr>
      </w:pPr>
      <w:r w:rsidRPr="0069512C">
        <w:rPr>
          <w:color w:val="auto"/>
        </w:rPr>
        <w:lastRenderedPageBreak/>
        <w:t xml:space="preserve">2.5 </w:t>
      </w:r>
      <w:r w:rsidR="009C390D" w:rsidRPr="0069512C">
        <w:rPr>
          <w:color w:val="auto"/>
        </w:rPr>
        <w:t>Vincoli di progettazione e implementazione</w:t>
      </w:r>
    </w:p>
    <w:p w14:paraId="618C28FE" w14:textId="77777777" w:rsidR="002E0484" w:rsidRPr="00F41044" w:rsidRDefault="00000000">
      <w:r w:rsidRPr="00F41044">
        <w:t>Il sistema deve supportare la validazione client e server, criptare le password, e distinguere gli utenti per ruolo. L’interfaccia deve essere responsive e sicura.</w:t>
      </w:r>
    </w:p>
    <w:p w14:paraId="4548D467" w14:textId="6EF3F1F2" w:rsidR="002E0484" w:rsidRPr="0069512C" w:rsidRDefault="00000000">
      <w:pPr>
        <w:pStyle w:val="Titolo2"/>
        <w:rPr>
          <w:color w:val="auto"/>
        </w:rPr>
      </w:pPr>
      <w:r w:rsidRPr="0069512C">
        <w:rPr>
          <w:color w:val="auto"/>
        </w:rPr>
        <w:t>2.</w:t>
      </w:r>
      <w:r w:rsidR="00B45E55" w:rsidRPr="0069512C">
        <w:rPr>
          <w:color w:val="auto"/>
        </w:rPr>
        <w:t>6</w:t>
      </w:r>
      <w:r w:rsidRPr="0069512C">
        <w:rPr>
          <w:color w:val="auto"/>
        </w:rPr>
        <w:t xml:space="preserve"> </w:t>
      </w:r>
      <w:r w:rsidR="009C390D" w:rsidRPr="0069512C">
        <w:rPr>
          <w:color w:val="auto"/>
        </w:rPr>
        <w:t>Ipotesi e dipendenze</w:t>
      </w:r>
    </w:p>
    <w:p w14:paraId="16094EE9" w14:textId="52A87CB2" w:rsidR="002E0484" w:rsidRDefault="0069512C">
      <w:r>
        <w:t>Utilizzo</w:t>
      </w:r>
      <w:r w:rsidRPr="00F41044">
        <w:t xml:space="preserve"> di XAMPP per lo sviluppo locale, con supporto per PHP, MySQL, HTML, CSS e JS.</w:t>
      </w:r>
    </w:p>
    <w:p w14:paraId="4602D8FF" w14:textId="77777777" w:rsidR="0069512C" w:rsidRPr="00F41044" w:rsidRDefault="0069512C"/>
    <w:p w14:paraId="54215284" w14:textId="1DB35AB5" w:rsidR="0069512C" w:rsidRPr="0069512C" w:rsidRDefault="0069512C" w:rsidP="0069512C">
      <w:pPr>
        <w:rPr>
          <w:b/>
          <w:bCs/>
          <w:sz w:val="24"/>
          <w:szCs w:val="24"/>
        </w:rPr>
      </w:pPr>
      <w:r w:rsidRPr="0069512C">
        <w:rPr>
          <w:b/>
          <w:bCs/>
          <w:sz w:val="36"/>
          <w:szCs w:val="36"/>
        </w:rPr>
        <w:t>3. REQUISITI FUNZIONALI</w:t>
      </w:r>
      <w:r w:rsidRPr="0069512C">
        <w:rPr>
          <w:b/>
          <w:bCs/>
          <w:sz w:val="24"/>
          <w:szCs w:val="24"/>
        </w:rPr>
        <w:t xml:space="preserve"> </w:t>
      </w:r>
    </w:p>
    <w:p w14:paraId="1D677E01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REQ-1:</w:t>
      </w:r>
      <w:r w:rsidRPr="000D5300">
        <w:rPr>
          <w:sz w:val="24"/>
          <w:szCs w:val="24"/>
        </w:rPr>
        <w:t xml:space="preserve"> Registrazione Utente</w:t>
      </w:r>
      <w:r w:rsidRPr="000D5300">
        <w:rPr>
          <w:sz w:val="24"/>
          <w:szCs w:val="24"/>
        </w:rPr>
        <w:br/>
        <w:t xml:space="preserve">L’utente deve poter creare un nuovo account inserendo i dati obbligatori (nome, </w:t>
      </w:r>
      <w:proofErr w:type="gramStart"/>
      <w:r w:rsidRPr="000D5300">
        <w:rPr>
          <w:sz w:val="24"/>
          <w:szCs w:val="24"/>
        </w:rPr>
        <w:t>email</w:t>
      </w:r>
      <w:proofErr w:type="gramEnd"/>
      <w:r w:rsidRPr="000D5300">
        <w:rPr>
          <w:sz w:val="24"/>
          <w:szCs w:val="24"/>
        </w:rPr>
        <w:t>, password, ruolo, ecc.).</w:t>
      </w:r>
    </w:p>
    <w:p w14:paraId="26599CFE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REQ-2:</w:t>
      </w:r>
      <w:r w:rsidRPr="000D5300">
        <w:rPr>
          <w:sz w:val="24"/>
          <w:szCs w:val="24"/>
        </w:rPr>
        <w:t xml:space="preserve"> Login Utente</w:t>
      </w:r>
      <w:r w:rsidRPr="000D5300">
        <w:rPr>
          <w:sz w:val="24"/>
          <w:szCs w:val="24"/>
        </w:rPr>
        <w:br/>
        <w:t xml:space="preserve">L’utente deve poter effettuare il login con </w:t>
      </w:r>
      <w:proofErr w:type="gramStart"/>
      <w:r w:rsidRPr="000D5300">
        <w:rPr>
          <w:sz w:val="24"/>
          <w:szCs w:val="24"/>
        </w:rPr>
        <w:t>email</w:t>
      </w:r>
      <w:proofErr w:type="gramEnd"/>
      <w:r w:rsidRPr="000D5300">
        <w:rPr>
          <w:sz w:val="24"/>
          <w:szCs w:val="24"/>
        </w:rPr>
        <w:t xml:space="preserve"> e password.</w:t>
      </w:r>
    </w:p>
    <w:p w14:paraId="56E891B1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REQ-3:</w:t>
      </w:r>
      <w:r w:rsidRPr="000D5300">
        <w:rPr>
          <w:sz w:val="24"/>
          <w:szCs w:val="24"/>
        </w:rPr>
        <w:t xml:space="preserve"> Logout Utente</w:t>
      </w:r>
      <w:r w:rsidRPr="000D5300">
        <w:rPr>
          <w:sz w:val="24"/>
          <w:szCs w:val="24"/>
        </w:rPr>
        <w:br/>
        <w:t>L’utente deve poter effettuare il logout in modo sicuro.</w:t>
      </w:r>
    </w:p>
    <w:p w14:paraId="332A0FD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REQ-4:</w:t>
      </w:r>
      <w:r w:rsidRPr="000D5300">
        <w:rPr>
          <w:sz w:val="24"/>
          <w:szCs w:val="24"/>
        </w:rPr>
        <w:t xml:space="preserve"> Gestione Ruoli e Permessi</w:t>
      </w:r>
      <w:r w:rsidRPr="000D5300">
        <w:rPr>
          <w:sz w:val="24"/>
          <w:szCs w:val="24"/>
        </w:rPr>
        <w:br/>
        <w:t>Il sistema deve differenziare le funzionalità accessibili in base al ruolo dell’utente (es. amministratore, dipendente).</w:t>
      </w:r>
    </w:p>
    <w:p w14:paraId="6FAE6B1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REQ-5:</w:t>
      </w:r>
      <w:r w:rsidRPr="000D5300">
        <w:rPr>
          <w:sz w:val="24"/>
          <w:szCs w:val="24"/>
        </w:rPr>
        <w:t xml:space="preserve"> Inserimento Conferimenti</w:t>
      </w:r>
      <w:r w:rsidRPr="000D5300">
        <w:rPr>
          <w:sz w:val="24"/>
          <w:szCs w:val="24"/>
        </w:rPr>
        <w:br/>
        <w:t>L’utente deve poter registrare un nuovo conferimento indicando tipologia rifiuto, quantità, data, impianto destinazione.</w:t>
      </w:r>
    </w:p>
    <w:p w14:paraId="114F5635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REQ-6:</w:t>
      </w:r>
      <w:r w:rsidRPr="000D5300">
        <w:rPr>
          <w:sz w:val="24"/>
          <w:szCs w:val="24"/>
        </w:rPr>
        <w:t xml:space="preserve"> Modifica Conferimenti</w:t>
      </w:r>
      <w:r w:rsidRPr="000D5300">
        <w:rPr>
          <w:sz w:val="24"/>
          <w:szCs w:val="24"/>
        </w:rPr>
        <w:br/>
        <w:t>L’utente può modificare i dati di un conferimento già inserito entro un certo periodo o finché non è stato trattato.</w:t>
      </w:r>
    </w:p>
    <w:p w14:paraId="2BAAE4AE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REQ-7:</w:t>
      </w:r>
      <w:r w:rsidRPr="000D5300">
        <w:rPr>
          <w:sz w:val="24"/>
          <w:szCs w:val="24"/>
        </w:rPr>
        <w:t xml:space="preserve"> Eliminazione Conferimenti</w:t>
      </w:r>
      <w:r w:rsidRPr="000D5300">
        <w:rPr>
          <w:sz w:val="24"/>
          <w:szCs w:val="24"/>
        </w:rPr>
        <w:br/>
        <w:t>L’utente può eliminare un conferimento fornendo un motivo che verrà salvato nello storico.</w:t>
      </w:r>
    </w:p>
    <w:p w14:paraId="5613AE3E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REQ-8:</w:t>
      </w:r>
      <w:r w:rsidRPr="000D5300">
        <w:rPr>
          <w:sz w:val="24"/>
          <w:szCs w:val="24"/>
        </w:rPr>
        <w:t xml:space="preserve"> Visualizzazione e Gestione Impianti</w:t>
      </w:r>
      <w:r w:rsidRPr="000D5300">
        <w:rPr>
          <w:sz w:val="24"/>
          <w:szCs w:val="24"/>
        </w:rPr>
        <w:br/>
        <w:t>L’utente può visualizzare la lista impianti. L’amministratore può aggiungere, modificare o rimuovere impianti.</w:t>
      </w:r>
    </w:p>
    <w:p w14:paraId="4C1061DB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REQ-9:</w:t>
      </w:r>
      <w:r w:rsidRPr="000D5300">
        <w:rPr>
          <w:sz w:val="24"/>
          <w:szCs w:val="24"/>
        </w:rPr>
        <w:t xml:space="preserve"> Tracciabilità Conferimenti</w:t>
      </w:r>
      <w:r w:rsidRPr="000D5300">
        <w:rPr>
          <w:sz w:val="24"/>
          <w:szCs w:val="24"/>
        </w:rPr>
        <w:br/>
        <w:t>Il sistema deve mostrare la storia completa di un conferimento, inclusi trattamenti e stato corrente.</w:t>
      </w:r>
    </w:p>
    <w:p w14:paraId="2B86E68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REQ-10:</w:t>
      </w:r>
      <w:r w:rsidRPr="000D5300">
        <w:rPr>
          <w:sz w:val="24"/>
          <w:szCs w:val="24"/>
        </w:rPr>
        <w:t xml:space="preserve"> Inserimento Monitoraggio Emissioni e Percolato</w:t>
      </w:r>
      <w:r w:rsidRPr="000D5300">
        <w:rPr>
          <w:sz w:val="24"/>
          <w:szCs w:val="24"/>
        </w:rPr>
        <w:br/>
        <w:t>L’utente può inserire dati di emissioni e percolato associati a un conferimento.</w:t>
      </w:r>
    </w:p>
    <w:p w14:paraId="714685F5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lastRenderedPageBreak/>
        <w:t>REQ-11:</w:t>
      </w:r>
      <w:r w:rsidRPr="000D5300">
        <w:rPr>
          <w:sz w:val="24"/>
          <w:szCs w:val="24"/>
        </w:rPr>
        <w:t xml:space="preserve"> Visualizzazione Report e Statistiche</w:t>
      </w:r>
      <w:r w:rsidRPr="000D5300">
        <w:rPr>
          <w:sz w:val="24"/>
          <w:szCs w:val="24"/>
        </w:rPr>
        <w:br/>
        <w:t>Il sistema deve generare report sulle attività, filtrabili per data, impianto, tipologia rifiuto, ecc., con esportazione PDF.</w:t>
      </w:r>
    </w:p>
    <w:p w14:paraId="398DFBB2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</w:t>
      </w:r>
      <w:r>
        <w:rPr>
          <w:b/>
          <w:bCs/>
          <w:sz w:val="24"/>
          <w:szCs w:val="24"/>
        </w:rPr>
        <w:t>2</w:t>
      </w:r>
      <w:r w:rsidRPr="000D5300">
        <w:rPr>
          <w:b/>
          <w:bCs/>
          <w:sz w:val="24"/>
          <w:szCs w:val="24"/>
        </w:rPr>
        <w:t>:</w:t>
      </w:r>
      <w:r w:rsidRPr="000D5300">
        <w:rPr>
          <w:sz w:val="24"/>
          <w:szCs w:val="24"/>
        </w:rPr>
        <w:t xml:space="preserve"> Cambio Password</w:t>
      </w:r>
      <w:r w:rsidRPr="000D5300">
        <w:rPr>
          <w:sz w:val="24"/>
          <w:szCs w:val="24"/>
        </w:rPr>
        <w:br/>
        <w:t>L’utente può modificare la propria password autenticandosi.</w:t>
      </w:r>
    </w:p>
    <w:p w14:paraId="16FDA087" w14:textId="77777777" w:rsidR="0069512C" w:rsidRPr="000D5300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</w:t>
      </w:r>
      <w:r>
        <w:rPr>
          <w:b/>
          <w:bCs/>
          <w:sz w:val="24"/>
          <w:szCs w:val="24"/>
        </w:rPr>
        <w:t>3</w:t>
      </w:r>
      <w:r w:rsidRPr="000D5300">
        <w:rPr>
          <w:b/>
          <w:bCs/>
          <w:sz w:val="24"/>
          <w:szCs w:val="24"/>
        </w:rPr>
        <w:t>:</w:t>
      </w:r>
      <w:r w:rsidRPr="000D5300">
        <w:rPr>
          <w:sz w:val="24"/>
          <w:szCs w:val="24"/>
        </w:rPr>
        <w:t xml:space="preserve"> Recupero Password</w:t>
      </w:r>
      <w:r w:rsidRPr="000D5300">
        <w:rPr>
          <w:sz w:val="24"/>
          <w:szCs w:val="24"/>
        </w:rPr>
        <w:br/>
        <w:t xml:space="preserve">L’utente può richiedere il recupero della password tramite </w:t>
      </w:r>
      <w:proofErr w:type="gramStart"/>
      <w:r w:rsidRPr="000D5300">
        <w:rPr>
          <w:sz w:val="24"/>
          <w:szCs w:val="24"/>
        </w:rPr>
        <w:t>email</w:t>
      </w:r>
      <w:proofErr w:type="gramEnd"/>
      <w:r w:rsidRPr="000D5300">
        <w:rPr>
          <w:sz w:val="24"/>
          <w:szCs w:val="24"/>
        </w:rPr>
        <w:t xml:space="preserve"> o metodo alternativo.</w:t>
      </w:r>
    </w:p>
    <w:p w14:paraId="1B040BC0" w14:textId="77777777" w:rsidR="0069512C" w:rsidRDefault="0069512C" w:rsidP="0069512C">
      <w:pPr>
        <w:rPr>
          <w:sz w:val="24"/>
          <w:szCs w:val="24"/>
        </w:rPr>
      </w:pPr>
      <w:r w:rsidRPr="000D5300">
        <w:rPr>
          <w:b/>
          <w:bCs/>
          <w:sz w:val="24"/>
          <w:szCs w:val="24"/>
        </w:rPr>
        <w:t>REQ-1</w:t>
      </w:r>
      <w:r>
        <w:rPr>
          <w:b/>
          <w:bCs/>
          <w:sz w:val="24"/>
          <w:szCs w:val="24"/>
        </w:rPr>
        <w:t>4</w:t>
      </w:r>
      <w:r w:rsidRPr="000D5300">
        <w:rPr>
          <w:b/>
          <w:bCs/>
          <w:sz w:val="24"/>
          <w:szCs w:val="24"/>
        </w:rPr>
        <w:t>:</w:t>
      </w:r>
      <w:r w:rsidRPr="000D5300">
        <w:rPr>
          <w:sz w:val="24"/>
          <w:szCs w:val="24"/>
        </w:rPr>
        <w:t xml:space="preserve"> Sicurezza</w:t>
      </w:r>
      <w:r w:rsidRPr="000D5300">
        <w:rPr>
          <w:sz w:val="24"/>
          <w:szCs w:val="24"/>
        </w:rPr>
        <w:br/>
        <w:t>Tutte le operazioni devono essere protette da autenticazione e autorizzazione. I dati sensibili devono essere criptati.</w:t>
      </w:r>
    </w:p>
    <w:p w14:paraId="05437AC7" w14:textId="77777777" w:rsidR="0069512C" w:rsidRDefault="0069512C" w:rsidP="0069512C">
      <w:pPr>
        <w:rPr>
          <w:sz w:val="24"/>
          <w:szCs w:val="24"/>
        </w:rPr>
      </w:pPr>
    </w:p>
    <w:p w14:paraId="08C9D659" w14:textId="4D8E21A9" w:rsidR="0069512C" w:rsidRPr="0069512C" w:rsidRDefault="0069512C" w:rsidP="0069512C">
      <w:pPr>
        <w:rPr>
          <w:b/>
          <w:bCs/>
          <w:sz w:val="36"/>
          <w:szCs w:val="36"/>
        </w:rPr>
      </w:pPr>
      <w:r w:rsidRPr="0069512C">
        <w:rPr>
          <w:b/>
          <w:bCs/>
          <w:sz w:val="36"/>
          <w:szCs w:val="36"/>
        </w:rPr>
        <w:t xml:space="preserve">4. REQUISITI NON FUNZIONALI </w:t>
      </w:r>
    </w:p>
    <w:p w14:paraId="4230D4B2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REQ-NF-1: Usabilità</w:t>
      </w:r>
      <w:r w:rsidRPr="00423473">
        <w:rPr>
          <w:sz w:val="24"/>
          <w:szCs w:val="24"/>
        </w:rPr>
        <w:br/>
        <w:t>L’interfaccia deve essere semplice e intuitiva, accessibile anche a utenti con competenze informatiche di base.</w:t>
      </w:r>
    </w:p>
    <w:p w14:paraId="665C8BA0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REQ-NF-2: Prestazioni</w:t>
      </w:r>
      <w:r w:rsidRPr="00423473">
        <w:rPr>
          <w:sz w:val="24"/>
          <w:szCs w:val="24"/>
        </w:rPr>
        <w:br/>
        <w:t>Il sistema deve rispondere alle richieste dell’utente in meno di 3 secondi per operazioni standard (es. visualizzazione conferimenti).</w:t>
      </w:r>
    </w:p>
    <w:p w14:paraId="07656699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REQ-NF-3: Scalabilità</w:t>
      </w:r>
      <w:r w:rsidRPr="00423473">
        <w:rPr>
          <w:sz w:val="24"/>
          <w:szCs w:val="24"/>
        </w:rPr>
        <w:br/>
        <w:t>Il sistema deve poter gestire un aumento del numero di utenti e dati senza degradare significativamente le prestazioni.</w:t>
      </w:r>
    </w:p>
    <w:p w14:paraId="581DBD85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REQ-NF-4: Affidabilità</w:t>
      </w:r>
      <w:r w:rsidRPr="00423473">
        <w:rPr>
          <w:sz w:val="24"/>
          <w:szCs w:val="24"/>
        </w:rPr>
        <w:br/>
        <w:t xml:space="preserve">Il sistema deve garantire la disponibilità continua con un </w:t>
      </w:r>
      <w:proofErr w:type="spellStart"/>
      <w:r w:rsidRPr="00423473">
        <w:rPr>
          <w:sz w:val="24"/>
          <w:szCs w:val="24"/>
        </w:rPr>
        <w:t>uptime</w:t>
      </w:r>
      <w:proofErr w:type="spellEnd"/>
      <w:r w:rsidRPr="00423473">
        <w:rPr>
          <w:sz w:val="24"/>
          <w:szCs w:val="24"/>
        </w:rPr>
        <w:t xml:space="preserve"> minimo del 99% su base mensile.</w:t>
      </w:r>
    </w:p>
    <w:p w14:paraId="07FC6B2A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REQ-NF-5: Sicurezza dei Dati</w:t>
      </w:r>
      <w:r w:rsidRPr="00423473">
        <w:rPr>
          <w:sz w:val="24"/>
          <w:szCs w:val="24"/>
        </w:rPr>
        <w:br/>
        <w:t xml:space="preserve">I dati personali e sensibili devono essere protetti tramite crittografia durante la trasmissione (HTTPS) e a riposo (es. password </w:t>
      </w:r>
      <w:proofErr w:type="spellStart"/>
      <w:r w:rsidRPr="00423473">
        <w:rPr>
          <w:sz w:val="24"/>
          <w:szCs w:val="24"/>
        </w:rPr>
        <w:t>hashate</w:t>
      </w:r>
      <w:proofErr w:type="spellEnd"/>
      <w:r w:rsidRPr="00423473">
        <w:rPr>
          <w:sz w:val="24"/>
          <w:szCs w:val="24"/>
        </w:rPr>
        <w:t>).</w:t>
      </w:r>
    </w:p>
    <w:p w14:paraId="79A7E78C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REQ-NF-6: Manutenibilità</w:t>
      </w:r>
      <w:r w:rsidRPr="00423473">
        <w:rPr>
          <w:sz w:val="24"/>
          <w:szCs w:val="24"/>
        </w:rPr>
        <w:br/>
        <w:t>Il codice deve essere organizzato e documentato per facilitare aggiornamenti e correzioni future.</w:t>
      </w:r>
    </w:p>
    <w:p w14:paraId="396AD607" w14:textId="77777777" w:rsidR="0069512C" w:rsidRPr="00423473" w:rsidRDefault="0069512C" w:rsidP="0069512C">
      <w:pPr>
        <w:rPr>
          <w:sz w:val="24"/>
          <w:szCs w:val="24"/>
        </w:rPr>
      </w:pPr>
      <w:r w:rsidRPr="00423473">
        <w:rPr>
          <w:b/>
          <w:bCs/>
          <w:sz w:val="24"/>
          <w:szCs w:val="24"/>
        </w:rPr>
        <w:t>REQ-NF-7: Compatibilità</w:t>
      </w:r>
      <w:r w:rsidRPr="00423473">
        <w:rPr>
          <w:sz w:val="24"/>
          <w:szCs w:val="24"/>
        </w:rPr>
        <w:br/>
        <w:t>La web app deve funzionare correttamente sui principali browser moderni (Chrome, Firefox, Edge, Safari).</w:t>
      </w:r>
    </w:p>
    <w:p w14:paraId="6ACD5C8D" w14:textId="580E69D5" w:rsidR="001D2A3C" w:rsidRDefault="001D2A3C"/>
    <w:p w14:paraId="4D5CAD7F" w14:textId="77777777" w:rsidR="00B45E55" w:rsidRDefault="00B45E55"/>
    <w:p w14:paraId="59BABA79" w14:textId="6EB24D4E" w:rsidR="0069512C" w:rsidRDefault="0069512C" w:rsidP="0069512C">
      <w:pPr>
        <w:rPr>
          <w:b/>
          <w:bCs/>
          <w:sz w:val="36"/>
          <w:szCs w:val="36"/>
        </w:rPr>
      </w:pPr>
      <w:r w:rsidRPr="0069512C">
        <w:rPr>
          <w:b/>
          <w:bCs/>
          <w:sz w:val="36"/>
          <w:szCs w:val="36"/>
        </w:rPr>
        <w:lastRenderedPageBreak/>
        <w:t xml:space="preserve">5. CASI D’USO </w:t>
      </w:r>
    </w:p>
    <w:p w14:paraId="54F077D9" w14:textId="6A6BB358" w:rsidR="0025392B" w:rsidRDefault="00F23A3E" w:rsidP="0069512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5.1 Registrazione - Ac</w:t>
      </w:r>
      <w:r w:rsidR="00BB28C5">
        <w:rPr>
          <w:b/>
          <w:bCs/>
          <w:sz w:val="36"/>
          <w:szCs w:val="36"/>
        </w:rPr>
        <w:t>cesso</w:t>
      </w:r>
      <w:r>
        <w:rPr>
          <w:b/>
          <w:bCs/>
          <w:sz w:val="36"/>
          <w:szCs w:val="36"/>
        </w:rPr>
        <w:t xml:space="preserve"> </w:t>
      </w:r>
    </w:p>
    <w:p w14:paraId="37CB3254" w14:textId="40CC3539" w:rsidR="0025392B" w:rsidRDefault="005728DF" w:rsidP="0069512C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29233CD4" wp14:editId="586DEDB4">
            <wp:simplePos x="0" y="0"/>
            <wp:positionH relativeFrom="column">
              <wp:posOffset>-510540</wp:posOffset>
            </wp:positionH>
            <wp:positionV relativeFrom="paragraph">
              <wp:posOffset>148590</wp:posOffset>
            </wp:positionV>
            <wp:extent cx="6148070" cy="3626485"/>
            <wp:effectExtent l="0" t="0" r="5080" b="0"/>
            <wp:wrapSquare wrapText="bothSides"/>
            <wp:docPr id="1462379572" name="Immagine 2" descr="Immagine che contiene testo, diagramma, line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79572" name="Immagine 2" descr="Immagine che contiene testo, diagramma, linea, schermata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013D9" w14:textId="77777777" w:rsidR="0025392B" w:rsidRDefault="0025392B" w:rsidP="0069512C">
      <w:pPr>
        <w:rPr>
          <w:b/>
          <w:bCs/>
          <w:sz w:val="36"/>
          <w:szCs w:val="36"/>
        </w:rPr>
      </w:pPr>
    </w:p>
    <w:p w14:paraId="0BFC14FC" w14:textId="77777777" w:rsidR="0025392B" w:rsidRDefault="0025392B" w:rsidP="0069512C">
      <w:pPr>
        <w:rPr>
          <w:b/>
          <w:bCs/>
          <w:sz w:val="36"/>
          <w:szCs w:val="36"/>
        </w:rPr>
      </w:pPr>
    </w:p>
    <w:p w14:paraId="6B159755" w14:textId="77777777" w:rsidR="0025392B" w:rsidRDefault="0025392B" w:rsidP="0069512C">
      <w:pPr>
        <w:rPr>
          <w:b/>
          <w:bCs/>
          <w:sz w:val="36"/>
          <w:szCs w:val="36"/>
        </w:rPr>
      </w:pPr>
    </w:p>
    <w:p w14:paraId="6DB62B1F" w14:textId="77777777" w:rsidR="0025392B" w:rsidRDefault="0025392B" w:rsidP="0069512C">
      <w:pPr>
        <w:rPr>
          <w:b/>
          <w:bCs/>
          <w:sz w:val="36"/>
          <w:szCs w:val="36"/>
        </w:rPr>
      </w:pPr>
    </w:p>
    <w:p w14:paraId="44A44839" w14:textId="77777777" w:rsidR="0025392B" w:rsidRDefault="0025392B" w:rsidP="0069512C">
      <w:pPr>
        <w:rPr>
          <w:b/>
          <w:bCs/>
          <w:sz w:val="36"/>
          <w:szCs w:val="36"/>
        </w:rPr>
      </w:pPr>
    </w:p>
    <w:p w14:paraId="05315082" w14:textId="77777777" w:rsidR="0025392B" w:rsidRDefault="0025392B" w:rsidP="0069512C">
      <w:pPr>
        <w:rPr>
          <w:b/>
          <w:bCs/>
          <w:sz w:val="36"/>
          <w:szCs w:val="36"/>
        </w:rPr>
      </w:pPr>
    </w:p>
    <w:p w14:paraId="67C7D8D2" w14:textId="77777777" w:rsidR="0025392B" w:rsidRDefault="0025392B" w:rsidP="0069512C">
      <w:pPr>
        <w:rPr>
          <w:b/>
          <w:bCs/>
          <w:sz w:val="36"/>
          <w:szCs w:val="36"/>
        </w:rPr>
      </w:pPr>
    </w:p>
    <w:p w14:paraId="3F3648F3" w14:textId="77777777" w:rsidR="0025392B" w:rsidRDefault="0025392B" w:rsidP="0069512C">
      <w:pPr>
        <w:rPr>
          <w:b/>
          <w:bCs/>
          <w:sz w:val="36"/>
          <w:szCs w:val="36"/>
        </w:rPr>
      </w:pPr>
    </w:p>
    <w:p w14:paraId="39A48342" w14:textId="77777777" w:rsidR="0025392B" w:rsidRDefault="0025392B" w:rsidP="0069512C">
      <w:pPr>
        <w:rPr>
          <w:b/>
          <w:bCs/>
          <w:sz w:val="36"/>
          <w:szCs w:val="36"/>
        </w:rPr>
      </w:pPr>
    </w:p>
    <w:p w14:paraId="309FFEF1" w14:textId="77777777" w:rsidR="005F10FB" w:rsidRDefault="005F10FB" w:rsidP="0069512C">
      <w:pPr>
        <w:rPr>
          <w:b/>
          <w:bCs/>
          <w:sz w:val="36"/>
          <w:szCs w:val="36"/>
        </w:rPr>
      </w:pPr>
    </w:p>
    <w:p w14:paraId="0A8986FC" w14:textId="77777777" w:rsidR="005F10FB" w:rsidRDefault="005F10FB" w:rsidP="0069512C">
      <w:pPr>
        <w:rPr>
          <w:b/>
          <w:bCs/>
          <w:sz w:val="36"/>
          <w:szCs w:val="36"/>
        </w:rPr>
      </w:pPr>
    </w:p>
    <w:p w14:paraId="410C5354" w14:textId="77777777" w:rsidR="005F10FB" w:rsidRDefault="005F10FB" w:rsidP="0069512C">
      <w:pPr>
        <w:rPr>
          <w:b/>
          <w:bCs/>
          <w:sz w:val="36"/>
          <w:szCs w:val="36"/>
        </w:rPr>
      </w:pPr>
    </w:p>
    <w:p w14:paraId="5123444B" w14:textId="77777777" w:rsidR="005F10FB" w:rsidRDefault="005F10FB" w:rsidP="0069512C">
      <w:pPr>
        <w:rPr>
          <w:b/>
          <w:bCs/>
          <w:sz w:val="36"/>
          <w:szCs w:val="36"/>
        </w:rPr>
      </w:pPr>
    </w:p>
    <w:p w14:paraId="00837824" w14:textId="77777777" w:rsidR="005F10FB" w:rsidRDefault="005F10FB" w:rsidP="0069512C">
      <w:pPr>
        <w:rPr>
          <w:b/>
          <w:bCs/>
          <w:sz w:val="36"/>
          <w:szCs w:val="36"/>
        </w:rPr>
      </w:pPr>
    </w:p>
    <w:p w14:paraId="20665A21" w14:textId="77777777" w:rsidR="005F10FB" w:rsidRDefault="005F10FB" w:rsidP="0069512C">
      <w:pPr>
        <w:rPr>
          <w:b/>
          <w:bCs/>
          <w:sz w:val="36"/>
          <w:szCs w:val="36"/>
        </w:rPr>
      </w:pPr>
    </w:p>
    <w:p w14:paraId="39F61250" w14:textId="77777777" w:rsidR="005F10FB" w:rsidRDefault="005F10FB" w:rsidP="0069512C">
      <w:pPr>
        <w:rPr>
          <w:b/>
          <w:bCs/>
          <w:sz w:val="36"/>
          <w:szCs w:val="36"/>
        </w:rPr>
      </w:pPr>
    </w:p>
    <w:p w14:paraId="3B58338B" w14:textId="77777777" w:rsidR="005F10FB" w:rsidRDefault="005F10FB" w:rsidP="0069512C">
      <w:pPr>
        <w:rPr>
          <w:b/>
          <w:bCs/>
          <w:sz w:val="36"/>
          <w:szCs w:val="36"/>
        </w:rPr>
      </w:pPr>
    </w:p>
    <w:p w14:paraId="525FAA30" w14:textId="77777777" w:rsidR="00714F32" w:rsidRDefault="00714F32" w:rsidP="0069512C">
      <w:pPr>
        <w:rPr>
          <w:b/>
          <w:bCs/>
          <w:sz w:val="36"/>
          <w:szCs w:val="36"/>
        </w:rPr>
      </w:pPr>
    </w:p>
    <w:p w14:paraId="00B913FB" w14:textId="5937141A" w:rsidR="005F10FB" w:rsidRDefault="005728DF" w:rsidP="005728D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Homepage Amministratore </w:t>
      </w:r>
    </w:p>
    <w:p w14:paraId="4D949943" w14:textId="310B066F" w:rsidR="005728DF" w:rsidRDefault="00742800" w:rsidP="005728D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35AB799F" wp14:editId="47361419">
            <wp:simplePos x="0" y="0"/>
            <wp:positionH relativeFrom="column">
              <wp:posOffset>-610235</wp:posOffset>
            </wp:positionH>
            <wp:positionV relativeFrom="paragraph">
              <wp:posOffset>275590</wp:posOffset>
            </wp:positionV>
            <wp:extent cx="6758940" cy="5295900"/>
            <wp:effectExtent l="0" t="0" r="3810" b="0"/>
            <wp:wrapSquare wrapText="bothSides"/>
            <wp:docPr id="1815076837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6837" name="Immagine 181507683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28DF">
        <w:rPr>
          <w:b/>
          <w:bCs/>
          <w:sz w:val="36"/>
          <w:szCs w:val="36"/>
        </w:rPr>
        <w:t xml:space="preserve"> </w:t>
      </w:r>
    </w:p>
    <w:p w14:paraId="47D456C9" w14:textId="77777777" w:rsidR="0025392B" w:rsidRDefault="0025392B" w:rsidP="0069512C">
      <w:pPr>
        <w:rPr>
          <w:b/>
          <w:bCs/>
          <w:sz w:val="36"/>
          <w:szCs w:val="36"/>
        </w:rPr>
      </w:pPr>
    </w:p>
    <w:p w14:paraId="1B476AE3" w14:textId="77777777" w:rsidR="00B6163B" w:rsidRDefault="00B6163B" w:rsidP="0069512C">
      <w:pPr>
        <w:rPr>
          <w:b/>
          <w:bCs/>
          <w:sz w:val="36"/>
          <w:szCs w:val="36"/>
        </w:rPr>
      </w:pPr>
    </w:p>
    <w:p w14:paraId="24825CE9" w14:textId="77777777" w:rsidR="00B6163B" w:rsidRDefault="00B6163B" w:rsidP="0069512C">
      <w:pPr>
        <w:rPr>
          <w:b/>
          <w:bCs/>
          <w:sz w:val="36"/>
          <w:szCs w:val="36"/>
        </w:rPr>
      </w:pPr>
    </w:p>
    <w:p w14:paraId="19F28F1C" w14:textId="77777777" w:rsidR="00B6163B" w:rsidRDefault="00B6163B" w:rsidP="0069512C">
      <w:pPr>
        <w:rPr>
          <w:b/>
          <w:bCs/>
          <w:sz w:val="36"/>
          <w:szCs w:val="36"/>
        </w:rPr>
      </w:pPr>
    </w:p>
    <w:p w14:paraId="1549759E" w14:textId="77777777" w:rsidR="00B6163B" w:rsidRDefault="00B6163B" w:rsidP="0069512C">
      <w:pPr>
        <w:rPr>
          <w:b/>
          <w:bCs/>
          <w:sz w:val="36"/>
          <w:szCs w:val="36"/>
        </w:rPr>
      </w:pPr>
    </w:p>
    <w:p w14:paraId="1E78F499" w14:textId="77777777" w:rsidR="00B6163B" w:rsidRDefault="00B6163B" w:rsidP="0069512C">
      <w:pPr>
        <w:rPr>
          <w:b/>
          <w:bCs/>
          <w:sz w:val="36"/>
          <w:szCs w:val="36"/>
        </w:rPr>
      </w:pPr>
    </w:p>
    <w:p w14:paraId="0566E91C" w14:textId="77777777" w:rsidR="00B6163B" w:rsidRDefault="00B6163B" w:rsidP="0069512C">
      <w:pPr>
        <w:rPr>
          <w:b/>
          <w:bCs/>
          <w:sz w:val="36"/>
          <w:szCs w:val="36"/>
        </w:rPr>
      </w:pPr>
    </w:p>
    <w:p w14:paraId="7FE261F1" w14:textId="77777777" w:rsidR="00B6163B" w:rsidRDefault="00B6163B" w:rsidP="0069512C">
      <w:pPr>
        <w:rPr>
          <w:b/>
          <w:bCs/>
          <w:sz w:val="36"/>
          <w:szCs w:val="36"/>
        </w:rPr>
      </w:pPr>
    </w:p>
    <w:p w14:paraId="4FDDFF6D" w14:textId="77777777" w:rsidR="00A55B41" w:rsidRDefault="00A55B41" w:rsidP="00A55B4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Homepage </w:t>
      </w:r>
      <w:r>
        <w:rPr>
          <w:b/>
          <w:bCs/>
          <w:sz w:val="36"/>
          <w:szCs w:val="36"/>
        </w:rPr>
        <w:t>Dipendente</w:t>
      </w:r>
    </w:p>
    <w:p w14:paraId="69CEC281" w14:textId="2F7157AD" w:rsidR="00A55B41" w:rsidRDefault="00742800" w:rsidP="00A55B4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2401B53E" wp14:editId="7A874172">
            <wp:simplePos x="0" y="0"/>
            <wp:positionH relativeFrom="column">
              <wp:posOffset>-552450</wp:posOffset>
            </wp:positionH>
            <wp:positionV relativeFrom="paragraph">
              <wp:posOffset>436245</wp:posOffset>
            </wp:positionV>
            <wp:extent cx="6496050" cy="5415280"/>
            <wp:effectExtent l="0" t="0" r="0" b="0"/>
            <wp:wrapSquare wrapText="bothSides"/>
            <wp:docPr id="119204075" name="Immagine 6" descr="Immagine che contiene testo, diagramma, disegn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04075" name="Immagine 6" descr="Immagine che contiene testo, diagramma, disegno, linea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B41">
        <w:rPr>
          <w:b/>
          <w:bCs/>
          <w:sz w:val="36"/>
          <w:szCs w:val="36"/>
        </w:rPr>
        <w:t xml:space="preserve"> </w:t>
      </w:r>
    </w:p>
    <w:p w14:paraId="2DF1E60B" w14:textId="77777777" w:rsidR="0025392B" w:rsidRDefault="0025392B" w:rsidP="0069512C">
      <w:pPr>
        <w:rPr>
          <w:b/>
          <w:bCs/>
          <w:sz w:val="36"/>
          <w:szCs w:val="36"/>
        </w:rPr>
      </w:pPr>
    </w:p>
    <w:p w14:paraId="584BF054" w14:textId="77777777" w:rsidR="0025392B" w:rsidRDefault="0025392B" w:rsidP="0069512C">
      <w:pPr>
        <w:rPr>
          <w:b/>
          <w:bCs/>
          <w:sz w:val="36"/>
          <w:szCs w:val="36"/>
        </w:rPr>
      </w:pPr>
    </w:p>
    <w:p w14:paraId="2D4ECB05" w14:textId="77777777" w:rsidR="00B6163B" w:rsidRDefault="00B6163B" w:rsidP="0069512C">
      <w:pPr>
        <w:rPr>
          <w:b/>
          <w:bCs/>
          <w:sz w:val="36"/>
          <w:szCs w:val="36"/>
        </w:rPr>
      </w:pPr>
    </w:p>
    <w:p w14:paraId="7BBB58A0" w14:textId="77777777" w:rsidR="00EE253E" w:rsidRDefault="00EE253E" w:rsidP="0069512C">
      <w:pPr>
        <w:rPr>
          <w:b/>
          <w:bCs/>
          <w:sz w:val="36"/>
          <w:szCs w:val="36"/>
        </w:rPr>
      </w:pPr>
    </w:p>
    <w:p w14:paraId="1377C979" w14:textId="77777777" w:rsidR="00EE253E" w:rsidRPr="0069512C" w:rsidRDefault="00EE253E" w:rsidP="0069512C">
      <w:pPr>
        <w:rPr>
          <w:b/>
          <w:bCs/>
          <w:sz w:val="36"/>
          <w:szCs w:val="36"/>
        </w:rPr>
      </w:pPr>
    </w:p>
    <w:p w14:paraId="6B8F4B51" w14:textId="42CF4E3E" w:rsidR="0025392B" w:rsidRPr="00B6163B" w:rsidRDefault="00F23A3E" w:rsidP="00B6163B">
      <w:pPr>
        <w:rPr>
          <w:b/>
          <w:bCs/>
          <w:sz w:val="36"/>
          <w:szCs w:val="36"/>
        </w:rPr>
      </w:pPr>
      <w:r w:rsidRPr="00F23A3E">
        <w:rPr>
          <w:b/>
          <w:bCs/>
          <w:sz w:val="36"/>
          <w:szCs w:val="36"/>
        </w:rPr>
        <w:lastRenderedPageBreak/>
        <w:t>6</w:t>
      </w:r>
      <w:r>
        <w:rPr>
          <w:b/>
          <w:bCs/>
          <w:sz w:val="36"/>
          <w:szCs w:val="36"/>
        </w:rPr>
        <w:t>.</w:t>
      </w:r>
      <w:r w:rsidR="0069512C" w:rsidRPr="00F23A3E">
        <w:rPr>
          <w:b/>
          <w:bCs/>
          <w:sz w:val="36"/>
          <w:szCs w:val="36"/>
        </w:rPr>
        <w:t xml:space="preserve"> Scenari </w:t>
      </w:r>
      <w:r>
        <w:rPr>
          <w:b/>
          <w:bCs/>
          <w:sz w:val="36"/>
          <w:szCs w:val="36"/>
        </w:rPr>
        <w:t>c</w:t>
      </w:r>
      <w:r w:rsidRPr="00F23A3E">
        <w:rPr>
          <w:b/>
          <w:bCs/>
          <w:sz w:val="36"/>
          <w:szCs w:val="36"/>
        </w:rPr>
        <w:t>asi D’uso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392B" w14:paraId="5EBBCA71" w14:textId="77777777" w:rsidTr="00BA4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349512B" w14:textId="67982A33" w:rsidR="0025392B" w:rsidRPr="00295D7A" w:rsidRDefault="00F23A3E" w:rsidP="00BA46A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="0025392B" w:rsidRPr="00295D7A">
              <w:rPr>
                <w:rFonts w:ascii="Times New Roman" w:hAnsi="Times New Roman" w:cs="Times New Roman"/>
                <w:sz w:val="30"/>
                <w:szCs w:val="30"/>
              </w:rPr>
              <w:t>.1 Per caso d’uso: “Registrazione</w:t>
            </w:r>
            <w:r w:rsidR="00BB28C5"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utenti</w:t>
            </w:r>
            <w:r w:rsidR="0025392B" w:rsidRPr="00295D7A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25392B" w14:paraId="1E77A528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5523993" w14:textId="740C5A60" w:rsidR="0025392B" w:rsidRPr="00537860" w:rsidRDefault="0025392B" w:rsidP="00BA46AB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Attore:</w:t>
            </w:r>
            <w:r w:rsidR="00F23A3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23A3E">
              <w:rPr>
                <w:rFonts w:ascii="Times New Roman" w:hAnsi="Times New Roman" w:cs="Times New Roman"/>
                <w:b w:val="0"/>
                <w:sz w:val="26"/>
                <w:szCs w:val="26"/>
              </w:rPr>
              <w:t>Utente</w:t>
            </w:r>
          </w:p>
        </w:tc>
      </w:tr>
      <w:tr w:rsidR="0025392B" w14:paraId="12A399CC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F07A075" w14:textId="67060389" w:rsidR="0025392B" w:rsidRPr="002E1A10" w:rsidRDefault="0025392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Precondizioni: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L’utente non è autenticato nel sistema </w:t>
            </w:r>
          </w:p>
        </w:tc>
      </w:tr>
      <w:tr w:rsidR="0025392B" w14:paraId="3C2322D7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94FF32A" w14:textId="77777777" w:rsidR="0025392B" w:rsidRPr="009D7F1A" w:rsidRDefault="0025392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Scenario: </w:t>
            </w:r>
          </w:p>
          <w:p w14:paraId="7B3053BE" w14:textId="2E5B9F98" w:rsidR="0025392B" w:rsidRPr="00244917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L’utente accede alla pagina di registrazione.</w:t>
            </w:r>
          </w:p>
          <w:p w14:paraId="080996CA" w14:textId="13EA11BB" w:rsidR="0025392B" w:rsidRPr="00244917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L’utente inserisce i dati richiesti (es: nome, </w:t>
            </w: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e-mail</w:t>
            </w: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password,</w:t>
            </w:r>
            <w:r w:rsidR="005728DF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ruolo</w:t>
            </w:r>
            <w:proofErr w:type="spellEnd"/>
            <w:proofErr w:type="gramEnd"/>
            <w:r w:rsidR="005728DF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,</w:t>
            </w: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ecc.).</w:t>
            </w:r>
          </w:p>
          <w:p w14:paraId="72EA731C" w14:textId="4EEC4194" w:rsidR="0025392B" w:rsidRPr="00BB28C5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sz w:val="26"/>
                <w:szCs w:val="26"/>
              </w:rPr>
              <w:t>Il sistema verifica che tutti i campi siano validi e completi.</w:t>
            </w:r>
          </w:p>
          <w:p w14:paraId="274EEE10" w14:textId="54D16AB1" w:rsidR="0025392B" w:rsidRPr="00244917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Il sistema controlla che </w:t>
            </w: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l’e-mail</w:t>
            </w: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/username non siano già </w:t>
            </w: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presenti.</w:t>
            </w:r>
            <w:r w:rsidR="0025392B" w:rsidRPr="0024491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  <w:p w14:paraId="1A0F9D14" w14:textId="6DCE33D7" w:rsidR="0025392B" w:rsidRPr="00DF6E2D" w:rsidRDefault="0025392B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DF6E2D">
              <w:rPr>
                <w:rFonts w:ascii="Times New Roman" w:hAnsi="Times New Roman" w:cs="Times New Roman"/>
                <w:sz w:val="26"/>
                <w:szCs w:val="26"/>
              </w:rPr>
              <w:t xml:space="preserve">Se i dati sono validi, </w:t>
            </w:r>
            <w:r w:rsidR="00BB28C5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BB28C5" w:rsidRPr="00BB28C5">
              <w:rPr>
                <w:rFonts w:ascii="Times New Roman" w:hAnsi="Times New Roman" w:cs="Times New Roman"/>
                <w:sz w:val="26"/>
                <w:szCs w:val="26"/>
              </w:rPr>
              <w:t>l sistema salva i dati nel database e crea un nuovo account.</w:t>
            </w:r>
          </w:p>
          <w:p w14:paraId="31143338" w14:textId="77777777" w:rsidR="00BB28C5" w:rsidRDefault="00BB28C5" w:rsidP="0025392B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sistema mostra un messaggio di conferma</w:t>
            </w:r>
          </w:p>
          <w:p w14:paraId="22CA0B60" w14:textId="74750A77" w:rsidR="0025392B" w:rsidRPr="00BB28C5" w:rsidRDefault="00BB28C5" w:rsidP="00BB28C5">
            <w:pPr>
              <w:pStyle w:val="Paragrafoelenco"/>
              <w:numPr>
                <w:ilvl w:val="0"/>
                <w:numId w:val="26"/>
              </w:num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sz w:val="26"/>
                <w:szCs w:val="26"/>
              </w:rPr>
              <w:t>L’utente può ora effettuare il login.</w:t>
            </w:r>
            <w:r w:rsidR="0025392B" w:rsidRPr="00BB28C5">
              <w:rPr>
                <w:sz w:val="28"/>
                <w:szCs w:val="28"/>
              </w:rPr>
              <w:t xml:space="preserve"> </w:t>
            </w:r>
          </w:p>
        </w:tc>
      </w:tr>
      <w:tr w:rsidR="0025392B" w14:paraId="0E615ADC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AFC5817" w14:textId="31AE01C9" w:rsidR="0025392B" w:rsidRDefault="0025392B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BB28C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BB28C5">
              <w:rPr>
                <w:rFonts w:ascii="Times New Roman" w:hAnsi="Times New Roman" w:cs="Times New Roman"/>
                <w:b w:val="0"/>
                <w:sz w:val="26"/>
                <w:szCs w:val="26"/>
              </w:rPr>
              <w:t>l’utente inserisce un e-mail gia registrata</w:t>
            </w:r>
          </w:p>
          <w:p w14:paraId="12D020C5" w14:textId="795A06A2" w:rsidR="00BB28C5" w:rsidRDefault="00BB28C5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 w:rsidR="00572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il sistema rileva la duplicazione</w:t>
            </w:r>
          </w:p>
          <w:p w14:paraId="37B6720B" w14:textId="447FB221" w:rsidR="005728DF" w:rsidRDefault="005728DF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il sistema mostra un messaggio di errore</w:t>
            </w:r>
          </w:p>
          <w:p w14:paraId="2DCC36DC" w14:textId="314BEC72" w:rsidR="0025392B" w:rsidRPr="005728DF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l’utente torna alla pagina di registrazione e può riprovare</w:t>
            </w:r>
          </w:p>
        </w:tc>
      </w:tr>
      <w:tr w:rsidR="0025392B" w14:paraId="1297DC7D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7E76198" w14:textId="4CE09512" w:rsidR="0025392B" w:rsidRPr="009D7F1A" w:rsidRDefault="0025392B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 w:rsidR="0009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728DF"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Un nuovo account utente è stato registrato</w:t>
            </w:r>
            <w:r w:rsidR="005728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1566B963" w14:textId="77777777" w:rsidR="005728DF" w:rsidRPr="0025392B" w:rsidRDefault="005728DF" w:rsidP="005728DF">
      <w:pPr>
        <w:spacing w:after="160" w:line="259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28DF" w14:paraId="380C6B91" w14:textId="77777777" w:rsidTr="00BA4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0E2CE2E" w14:textId="39C1B439" w:rsidR="005728DF" w:rsidRPr="00295D7A" w:rsidRDefault="005728DF" w:rsidP="00BA46A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 xml:space="preserve"> Per caso d’uso: “</w:t>
            </w:r>
            <w:r w:rsidR="005F10FB">
              <w:rPr>
                <w:rFonts w:ascii="Times New Roman" w:hAnsi="Times New Roman" w:cs="Times New Roman"/>
                <w:sz w:val="30"/>
                <w:szCs w:val="30"/>
              </w:rPr>
              <w:t>Gestione impianti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5728DF" w14:paraId="17200664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F875DA3" w14:textId="0799F4FF" w:rsidR="005728DF" w:rsidRPr="00537860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Attore: </w:t>
            </w:r>
            <w:r w:rsidR="005F10FB" w:rsidRPr="005F10FB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Amministratore</w:t>
            </w:r>
          </w:p>
        </w:tc>
      </w:tr>
      <w:tr w:rsidR="005728DF" w14:paraId="58D221F8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42A1EB71" w14:textId="03BD1E3B" w:rsidR="005728DF" w:rsidRPr="002E1A10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Precondizioni: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L’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amministratore è autenticato nel sistema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 </w:t>
            </w:r>
          </w:p>
        </w:tc>
      </w:tr>
      <w:tr w:rsidR="005728DF" w14:paraId="2CAF65A7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06E11B8" w14:textId="77777777" w:rsidR="005728DF" w:rsidRPr="009D7F1A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Scenario: </w:t>
            </w:r>
          </w:p>
          <w:p w14:paraId="69AA8586" w14:textId="2AE69E16" w:rsidR="005728DF" w:rsidRPr="00244917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L’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amministratore accede alla dashb</w:t>
            </w:r>
            <w:r w:rsidR="00091A59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oard</w:t>
            </w:r>
          </w:p>
          <w:p w14:paraId="4DD16309" w14:textId="4EE75AC5" w:rsidR="005728DF" w:rsidRPr="00244917" w:rsidRDefault="005F10FB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Seleziona “Gestione impianti”</w:t>
            </w:r>
          </w:p>
          <w:p w14:paraId="74D125AF" w14:textId="5FC288B1" w:rsidR="005728DF" w:rsidRPr="005F10FB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Il sistema 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mostra due opzioni: a) Visualizza impianti b) Aggiungi impianto</w:t>
            </w:r>
          </w:p>
          <w:p w14:paraId="169FAD7A" w14:textId="6120A8F8" w:rsidR="005728DF" w:rsidRPr="005F10FB" w:rsidRDefault="005F10FB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sz w:val="26"/>
                <w:szCs w:val="26"/>
              </w:rPr>
              <w:t>Se l’amministratore seleziona Visualizza impianti, il sistema mostra l’elenco degli impianti</w:t>
            </w:r>
          </w:p>
          <w:p w14:paraId="06CEE163" w14:textId="54904829" w:rsidR="005728DF" w:rsidRPr="005F10FB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Se </w:t>
            </w:r>
            <w:r w:rsid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l’amministratore seleziona Aggiungi Impianto </w:t>
            </w:r>
          </w:p>
          <w:p w14:paraId="49A9520E" w14:textId="50FEBB7C" w:rsidR="005728DF" w:rsidRPr="005F10FB" w:rsidRDefault="005728DF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F10FB">
              <w:rPr>
                <w:rFonts w:ascii="Times New Roman" w:hAnsi="Times New Roman" w:cs="Times New Roman"/>
                <w:sz w:val="26"/>
                <w:szCs w:val="26"/>
              </w:rPr>
              <w:t xml:space="preserve">Il sistema </w:t>
            </w:r>
            <w:r w:rsidR="005F10FB" w:rsidRPr="005F10FB">
              <w:rPr>
                <w:rFonts w:ascii="Times New Roman" w:hAnsi="Times New Roman" w:cs="Times New Roman"/>
                <w:sz w:val="26"/>
                <w:szCs w:val="26"/>
              </w:rPr>
              <w:t>presenta un modulo da compilare (nome impianto, località, ecc.)</w:t>
            </w:r>
          </w:p>
          <w:p w14:paraId="7FBDBAAC" w14:textId="2BBE1904" w:rsidR="005728DF" w:rsidRPr="00BB28C5" w:rsidRDefault="005F10FB" w:rsidP="005728DF">
            <w:pPr>
              <w:pStyle w:val="Paragrafoelenco"/>
              <w:numPr>
                <w:ilvl w:val="0"/>
                <w:numId w:val="27"/>
              </w:num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Il sistema conferma l’operazione con un messaggio di successo</w:t>
            </w:r>
            <w:r w:rsidR="005728DF" w:rsidRPr="00BB28C5">
              <w:rPr>
                <w:sz w:val="28"/>
                <w:szCs w:val="28"/>
              </w:rPr>
              <w:t xml:space="preserve"> </w:t>
            </w:r>
          </w:p>
        </w:tc>
      </w:tr>
      <w:tr w:rsidR="005728DF" w14:paraId="658D9238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FDB733C" w14:textId="1CE9243D" w:rsidR="005728DF" w:rsidRPr="005F10FB" w:rsidRDefault="005728DF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5F10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F10FB" w:rsidRPr="005F10FB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Se non ci sono impianti registrati, “Visualizza impianti” mostra un messaggio tipo: </w:t>
            </w:r>
            <w:r w:rsidR="005F10FB" w:rsidRPr="005F10FB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“Nessun impianto presente al momento.”</w:t>
            </w:r>
          </w:p>
          <w:p w14:paraId="00E0AE26" w14:textId="15DFA2E9" w:rsidR="005728DF" w:rsidRDefault="005728DF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5F10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 w:rsidR="005F10F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F10FB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l’amministratore</w:t>
            </w:r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lascia dei campi vuoti o </w:t>
            </w:r>
            <w:proofErr w:type="gramStart"/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errati ,</w:t>
            </w:r>
            <w:proofErr w:type="gramEnd"/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il sistema segnala l’errore </w:t>
            </w:r>
            <w:r w:rsidR="005F10FB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14:paraId="10DC113A" w14:textId="1AA61D75" w:rsidR="005728DF" w:rsidRPr="00091A59" w:rsidRDefault="005728DF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091A5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91A5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5728DF" w14:paraId="4A5DE8D0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6478EC76" w14:textId="1693F4BF" w:rsidR="005728DF" w:rsidRDefault="005728DF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091A59"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l’amministratore ha selezionato “visualizza impianti”: l’amministratore ha consultato la lista degli impianti</w:t>
            </w:r>
            <w:r w:rsidR="00091A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32F585F" w14:textId="1D3DE75D" w:rsidR="00091A59" w:rsidRPr="009D7F1A" w:rsidRDefault="00091A59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91A59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l’amministratore ha selezionato “Aggiungi impianto”: un nuovo impianto è stato aggiunto al sistema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2EFB87F" w14:textId="77777777" w:rsidR="00B45E55" w:rsidRDefault="00B45E55"/>
    <w:p w14:paraId="618D2561" w14:textId="77777777" w:rsidR="00B45E55" w:rsidRDefault="00B45E55"/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163B" w14:paraId="6F0A7FC4" w14:textId="77777777" w:rsidTr="00BA46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7EB13350" w14:textId="0CF037DA" w:rsidR="00B6163B" w:rsidRPr="00295D7A" w:rsidRDefault="00B6163B" w:rsidP="00BA46A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6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.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 xml:space="preserve"> Per caso d’uso: “</w:t>
            </w:r>
            <w:r w:rsidR="003D1FF7">
              <w:rPr>
                <w:rFonts w:ascii="Times New Roman" w:hAnsi="Times New Roman" w:cs="Times New Roman"/>
                <w:sz w:val="30"/>
                <w:szCs w:val="30"/>
              </w:rPr>
              <w:t>Emissioni e percolato</w:t>
            </w:r>
            <w:r w:rsidRPr="00295D7A">
              <w:rPr>
                <w:rFonts w:ascii="Times New Roman" w:hAnsi="Times New Roman" w:cs="Times New Roman"/>
                <w:sz w:val="30"/>
                <w:szCs w:val="30"/>
              </w:rPr>
              <w:t>”</w:t>
            </w:r>
          </w:p>
        </w:tc>
      </w:tr>
      <w:tr w:rsidR="00B6163B" w14:paraId="72FAA8C4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00D47E37" w14:textId="1779C799" w:rsidR="00B6163B" w:rsidRPr="00537860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Attore: </w:t>
            </w:r>
            <w:r w:rsidR="003D1FF7" w:rsidRPr="003D1FF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Dipendente</w:t>
            </w:r>
          </w:p>
        </w:tc>
      </w:tr>
      <w:tr w:rsidR="00B6163B" w14:paraId="7181F1B4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5296E87" w14:textId="75B59C2E" w:rsidR="00B6163B" w:rsidRPr="002E1A10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Precondizioni: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3D1FF7" w:rsidRPr="003D1FF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Il dipendente è autenticato nel sistema</w:t>
            </w:r>
            <w:r w:rsidR="003D1FF7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, esista almeno un conferimento valido a cui associare i dati di monitoraggio </w:t>
            </w:r>
            <w:r w:rsidR="003D1FF7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B6163B" w14:paraId="49ECCF36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21227D3B" w14:textId="77777777" w:rsidR="00B6163B" w:rsidRPr="009D7F1A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Scenario: </w:t>
            </w:r>
          </w:p>
          <w:p w14:paraId="432AF735" w14:textId="3B5F2496" w:rsidR="00B6163B" w:rsidRPr="00244917" w:rsidRDefault="003D1FF7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dipendente accede alla dashboard</w:t>
            </w:r>
            <w:r w:rsidR="00B6163B" w:rsidRPr="00BB28C5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.</w:t>
            </w:r>
          </w:p>
          <w:p w14:paraId="625A7DA0" w14:textId="2108C5E4" w:rsidR="00B6163B" w:rsidRPr="00244917" w:rsidRDefault="003D1FF7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dipendente seleziona la funzione “emissioni e percolato”</w:t>
            </w:r>
          </w:p>
          <w:p w14:paraId="44924701" w14:textId="2997331B" w:rsidR="00B6163B" w:rsidRPr="003D1FF7" w:rsidRDefault="00B6163B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3D1FF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 xml:space="preserve">Il sistema </w:t>
            </w:r>
            <w:r w:rsidR="003D1FF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apre il modulo per l’inserimento dei dati</w:t>
            </w:r>
          </w:p>
          <w:p w14:paraId="3ABAD013" w14:textId="4FF37A25" w:rsidR="00B6163B" w:rsidRPr="00432938" w:rsidRDefault="00B6163B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sz w:val="26"/>
                <w:szCs w:val="26"/>
              </w:rPr>
              <w:t xml:space="preserve">Il </w:t>
            </w:r>
            <w:r w:rsidR="003D1FF7" w:rsidRPr="00432938">
              <w:rPr>
                <w:rFonts w:ascii="Times New Roman" w:hAnsi="Times New Roman" w:cs="Times New Roman"/>
                <w:sz w:val="26"/>
                <w:szCs w:val="26"/>
              </w:rPr>
              <w:t>dipendente seleziona il conferimento a cui associare i dati</w:t>
            </w:r>
            <w:r w:rsidRPr="00432938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</w:p>
          <w:p w14:paraId="23549656" w14:textId="6D9C38B5" w:rsidR="00432938" w:rsidRPr="00432938" w:rsidRDefault="00432938" w:rsidP="00432938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sz w:val="26"/>
                <w:szCs w:val="26"/>
              </w:rPr>
              <w:t>Il dipendente inserisce i dati negli appositi campi (data rilevazione, Co2 emessa, percolato, ecc.)</w:t>
            </w:r>
          </w:p>
          <w:p w14:paraId="7A305F98" w14:textId="34A6BEE9" w:rsidR="00B6163B" w:rsidRPr="00432938" w:rsidRDefault="00432938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Il dipendente conferma l’inserimento</w:t>
            </w:r>
          </w:p>
          <w:p w14:paraId="77B7AF1F" w14:textId="77777777" w:rsidR="00432938" w:rsidRPr="00432938" w:rsidRDefault="00432938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432938">
              <w:rPr>
                <w:rFonts w:ascii="Times New Roman" w:hAnsi="Times New Roman" w:cs="Times New Roman"/>
                <w:bCs w:val="0"/>
                <w:sz w:val="26"/>
                <w:szCs w:val="26"/>
              </w:rPr>
              <w:t>Il sistema valida i dati e li salva nel database</w:t>
            </w:r>
            <w:r w:rsidR="00B6163B" w:rsidRPr="00432938">
              <w:rPr>
                <w:rFonts w:ascii="Times New Roman" w:hAnsi="Times New Roman" w:cs="Times New Roman"/>
                <w:bCs w:val="0"/>
                <w:sz w:val="26"/>
                <w:szCs w:val="26"/>
              </w:rPr>
              <w:t>.</w:t>
            </w:r>
          </w:p>
          <w:p w14:paraId="2CD030CC" w14:textId="5198CA78" w:rsidR="00B6163B" w:rsidRPr="00432938" w:rsidRDefault="00432938" w:rsidP="00B6163B">
            <w:pPr>
              <w:pStyle w:val="Paragrafoelenco"/>
              <w:numPr>
                <w:ilvl w:val="0"/>
                <w:numId w:val="28"/>
              </w:numP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</w:pPr>
            <w:r w:rsidRPr="00432938">
              <w:rPr>
                <w:b w:val="0"/>
                <w:bCs w:val="0"/>
                <w:sz w:val="26"/>
                <w:szCs w:val="26"/>
              </w:rPr>
              <w:t>Il sistema mostra un messaggio di conferma</w:t>
            </w:r>
            <w:r w:rsidR="00B6163B" w:rsidRPr="00432938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</w:tc>
      </w:tr>
      <w:tr w:rsidR="00B6163B" w14:paraId="5D6B9AE0" w14:textId="77777777" w:rsidTr="00BA46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CD620F0" w14:textId="3201114A" w:rsidR="00B6163B" w:rsidRDefault="00B6163B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43293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Se non ci fosser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o conferimenti associabili il sistema mostra un messaggio “nessun conferimento disponibile per la registrazione dei dati ambientali”</w:t>
            </w:r>
          </w:p>
          <w:p w14:paraId="5DBA5441" w14:textId="392D1F05" w:rsidR="00B6163B" w:rsidRDefault="00B6163B" w:rsidP="00BA46AB">
            <w:pPr>
              <w:rPr>
                <w:rFonts w:ascii="Times New Roman" w:hAnsi="Times New Roman" w:cs="Times New Roman"/>
                <w:bCs w:val="0"/>
                <w:sz w:val="26"/>
                <w:szCs w:val="26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43293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se uno o più campi obbligatori (data,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CO2,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percolato) sono mancanti o errati,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="00432938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il sistema evidenzia gli errori e impedisce l’invio finché i dati non sono corretti. </w:t>
            </w:r>
          </w:p>
          <w:p w14:paraId="2043A05C" w14:textId="6FC48C90" w:rsidR="00B6163B" w:rsidRPr="00432938" w:rsidRDefault="00B6163B" w:rsidP="00BA46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 xml:space="preserve">Scenario alternativo </w:t>
            </w:r>
            <w:r w:rsidR="0043293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9D7F1A">
              <w:rPr>
                <w:rFonts w:ascii="Times New Roman" w:hAnsi="Times New Roman" w:cs="Times New Roman"/>
                <w:sz w:val="28"/>
                <w:szCs w:val="28"/>
              </w:rPr>
              <w:t>.1: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728D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il sistema mostra un messaggio di errore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durante il salvataggio in caso di errore del database</w:t>
            </w:r>
          </w:p>
        </w:tc>
      </w:tr>
      <w:tr w:rsidR="00B6163B" w14:paraId="0E55606A" w14:textId="77777777" w:rsidTr="00BA46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5703A6D" w14:textId="0125E1F5" w:rsidR="00432938" w:rsidRPr="00432938" w:rsidRDefault="00B6163B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 w:rsidR="004329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 dati relativi alle emissioni e percolato sono salvati e associati a un conferimento.</w:t>
            </w:r>
          </w:p>
          <w:p w14:paraId="042158B9" w14:textId="54EF7344" w:rsidR="00B6163B" w:rsidRPr="00432938" w:rsidRDefault="00432938" w:rsidP="00BA46A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Postcondizioni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 dati possono essere usati per report e consultazioni future</w:t>
            </w:r>
            <w:r w:rsidR="00B6163B" w:rsidRPr="00432938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</w:tr>
    </w:tbl>
    <w:p w14:paraId="6EF4111D" w14:textId="77777777" w:rsidR="00B45E55" w:rsidRDefault="00B45E55"/>
    <w:p w14:paraId="7C4DA819" w14:textId="77777777" w:rsidR="00B45E55" w:rsidRDefault="00B45E55"/>
    <w:p w14:paraId="34231AD9" w14:textId="77777777" w:rsidR="00B45E55" w:rsidRDefault="00B45E55"/>
    <w:p w14:paraId="7648C8CD" w14:textId="77777777" w:rsidR="00B45E55" w:rsidRDefault="00B45E55"/>
    <w:p w14:paraId="476B1DF2" w14:textId="77777777" w:rsidR="00B45E55" w:rsidRDefault="00B45E55"/>
    <w:p w14:paraId="115925B6" w14:textId="77777777" w:rsidR="00B45E55" w:rsidRDefault="00B45E55"/>
    <w:p w14:paraId="7197DEC5" w14:textId="77777777" w:rsidR="00B45E55" w:rsidRDefault="00B45E55"/>
    <w:p w14:paraId="35F4AA90" w14:textId="77777777" w:rsidR="00B45E55" w:rsidRDefault="00B45E55"/>
    <w:p w14:paraId="6508D66B" w14:textId="77777777" w:rsidR="00B45E55" w:rsidRDefault="00B45E55"/>
    <w:p w14:paraId="4650678D" w14:textId="77777777" w:rsidR="00B45E55" w:rsidRDefault="00B45E55"/>
    <w:p w14:paraId="654560F8" w14:textId="77777777" w:rsidR="000D5300" w:rsidRDefault="000D5300"/>
    <w:p w14:paraId="457F09FA" w14:textId="77777777" w:rsidR="000D5300" w:rsidRDefault="000D5300"/>
    <w:p w14:paraId="3676F7A6" w14:textId="77777777" w:rsidR="008646CA" w:rsidRPr="00F41044" w:rsidRDefault="008646CA"/>
    <w:p w14:paraId="01DE1B12" w14:textId="379A4EEC" w:rsidR="001D2A3C" w:rsidRPr="00F41044" w:rsidRDefault="00EE253E" w:rsidP="001D2A3C">
      <w:pPr>
        <w:pStyle w:val="Paragrafoelenco"/>
        <w:ind w:left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7</w:t>
      </w:r>
      <w:r w:rsidR="001D2A3C" w:rsidRPr="00F41044">
        <w:rPr>
          <w:b/>
          <w:bCs/>
          <w:sz w:val="36"/>
          <w:szCs w:val="36"/>
        </w:rPr>
        <w:t xml:space="preserve">. </w:t>
      </w:r>
      <w:r w:rsidR="007D10BD" w:rsidRPr="00F41044">
        <w:rPr>
          <w:b/>
          <w:bCs/>
          <w:sz w:val="36"/>
          <w:szCs w:val="36"/>
        </w:rPr>
        <w:t>Requisiti dell'interfaccia esterna</w:t>
      </w:r>
    </w:p>
    <w:p w14:paraId="4E9F78C8" w14:textId="523A922D" w:rsidR="001D2A3C" w:rsidRPr="00F41044" w:rsidRDefault="001D2A3C" w:rsidP="001D2A3C">
      <w:pPr>
        <w:pStyle w:val="Paragrafoelenco"/>
      </w:pPr>
    </w:p>
    <w:p w14:paraId="10447144" w14:textId="661E79A5" w:rsidR="00000433" w:rsidRPr="00F41044" w:rsidRDefault="00DF6A4E" w:rsidP="00DF6A4E">
      <w:pPr>
        <w:rPr>
          <w:b/>
          <w:bCs/>
          <w:sz w:val="28"/>
          <w:szCs w:val="28"/>
        </w:rPr>
      </w:pPr>
      <w:r w:rsidRPr="00F41044">
        <w:rPr>
          <w:b/>
          <w:bCs/>
        </w:rPr>
        <w:t xml:space="preserve"> </w:t>
      </w:r>
      <w:r w:rsidR="001D2A3C" w:rsidRPr="00F41044">
        <w:rPr>
          <w:b/>
          <w:bCs/>
        </w:rPr>
        <w:t xml:space="preserve"> </w:t>
      </w:r>
      <w:r w:rsidR="00EE253E">
        <w:rPr>
          <w:b/>
          <w:bCs/>
          <w:sz w:val="28"/>
          <w:szCs w:val="28"/>
        </w:rPr>
        <w:t>7</w:t>
      </w:r>
      <w:r w:rsidR="001D2A3C" w:rsidRPr="00F41044">
        <w:rPr>
          <w:b/>
          <w:bCs/>
          <w:sz w:val="28"/>
          <w:szCs w:val="28"/>
        </w:rPr>
        <w:t xml:space="preserve">.1.  </w:t>
      </w:r>
      <w:r w:rsidR="007D10BD" w:rsidRPr="00F41044">
        <w:rPr>
          <w:b/>
          <w:bCs/>
          <w:sz w:val="28"/>
          <w:szCs w:val="28"/>
        </w:rPr>
        <w:t>Interfacce utente</w:t>
      </w:r>
    </w:p>
    <w:p w14:paraId="1C34DB68" w14:textId="4E43F37E" w:rsidR="001D2A3C" w:rsidRPr="00F41044" w:rsidRDefault="007D10BD" w:rsidP="00DF6A4E">
      <w:r w:rsidRPr="00F41044">
        <w:rPr>
          <w:noProof/>
        </w:rPr>
        <w:drawing>
          <wp:anchor distT="0" distB="0" distL="114300" distR="114300" simplePos="0" relativeHeight="251660288" behindDoc="0" locked="0" layoutInCell="1" allowOverlap="1" wp14:anchorId="1D3BA751" wp14:editId="197B2CB0">
            <wp:simplePos x="0" y="0"/>
            <wp:positionH relativeFrom="column">
              <wp:posOffset>4000500</wp:posOffset>
            </wp:positionH>
            <wp:positionV relativeFrom="paragraph">
              <wp:posOffset>449580</wp:posOffset>
            </wp:positionV>
            <wp:extent cx="1927860" cy="2527300"/>
            <wp:effectExtent l="0" t="0" r="0" b="6350"/>
            <wp:wrapSquare wrapText="bothSides"/>
            <wp:docPr id="885429735" name="Immagine 2" descr="Immagine che contiene testo, schermata, grafica, log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9735" name="Immagine 2" descr="Immagine che contiene testo, schermata, grafica, logo&#10;&#10;Il contenuto generato dall'IA potrebbe non essere corret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A3C" w:rsidRPr="00F41044">
        <w:t>In ogni pagina sarà possibile eseguire il logout durante la navigazione cliccando sull’apposita icona.</w:t>
      </w:r>
    </w:p>
    <w:p w14:paraId="3AADD27F" w14:textId="0E7B66DA" w:rsidR="007D10BD" w:rsidRPr="00F41044" w:rsidRDefault="007D10BD" w:rsidP="00DF6A4E"/>
    <w:p w14:paraId="6F08E0B7" w14:textId="339BCF33" w:rsidR="007D10BD" w:rsidRPr="00F41044" w:rsidRDefault="007D10BD" w:rsidP="007D10BD">
      <w:pPr>
        <w:pStyle w:val="Paragrafoelenco"/>
        <w:numPr>
          <w:ilvl w:val="2"/>
          <w:numId w:val="14"/>
        </w:numPr>
      </w:pPr>
      <w:r w:rsidRPr="00F41044">
        <w:t xml:space="preserve">Nella homepage è </w:t>
      </w:r>
      <w:proofErr w:type="spellStart"/>
      <w:r w:rsidRPr="00F41044">
        <w:t>possible</w:t>
      </w:r>
      <w:proofErr w:type="spellEnd"/>
      <w:r w:rsidRPr="00F41044">
        <w:t xml:space="preserve"> effettuare il login, nella quale l’utente (amministratore/dipendente) potrà effettuare </w:t>
      </w:r>
      <w:proofErr w:type="gramStart"/>
      <w:r w:rsidRPr="00F41044">
        <w:t>l’</w:t>
      </w:r>
      <w:proofErr w:type="spellStart"/>
      <w:r w:rsidRPr="00F41044">
        <w:t>accesso,registarsi</w:t>
      </w:r>
      <w:proofErr w:type="spellEnd"/>
      <w:proofErr w:type="gramEnd"/>
      <w:r w:rsidRPr="00F41044">
        <w:t xml:space="preserve">  oppure </w:t>
      </w:r>
      <w:proofErr w:type="spellStart"/>
      <w:r w:rsidRPr="00F41044">
        <w:t>cambaire</w:t>
      </w:r>
      <w:proofErr w:type="spellEnd"/>
      <w:r w:rsidRPr="00F41044">
        <w:t xml:space="preserve"> password</w:t>
      </w:r>
    </w:p>
    <w:p w14:paraId="20AE8450" w14:textId="7897E4D8" w:rsidR="007D10BD" w:rsidRPr="00F41044" w:rsidRDefault="007D10BD" w:rsidP="007D10BD"/>
    <w:p w14:paraId="0CF2D1CC" w14:textId="47059D21" w:rsidR="007D10BD" w:rsidRPr="00F41044" w:rsidRDefault="007D10BD" w:rsidP="007D10BD"/>
    <w:p w14:paraId="4420A0C3" w14:textId="5288E071" w:rsidR="007D10BD" w:rsidRPr="00F41044" w:rsidRDefault="007D10BD" w:rsidP="007D10BD"/>
    <w:p w14:paraId="29A8881A" w14:textId="6AE54664" w:rsidR="007D10BD" w:rsidRPr="00F41044" w:rsidRDefault="007D10BD" w:rsidP="007D10BD"/>
    <w:p w14:paraId="05E31177" w14:textId="5CCC423D" w:rsidR="007D10BD" w:rsidRPr="00F41044" w:rsidRDefault="007D10BD" w:rsidP="007D10BD"/>
    <w:p w14:paraId="45AE79C7" w14:textId="3E23C0E9" w:rsidR="007D10BD" w:rsidRPr="00F41044" w:rsidRDefault="00B909C9" w:rsidP="007D10BD">
      <w:r w:rsidRPr="00F41044">
        <w:rPr>
          <w:noProof/>
        </w:rPr>
        <w:drawing>
          <wp:anchor distT="0" distB="0" distL="114300" distR="114300" simplePos="0" relativeHeight="251665408" behindDoc="0" locked="0" layoutInCell="1" allowOverlap="1" wp14:anchorId="0407EB7B" wp14:editId="26507B85">
            <wp:simplePos x="0" y="0"/>
            <wp:positionH relativeFrom="column">
              <wp:posOffset>-330027</wp:posOffset>
            </wp:positionH>
            <wp:positionV relativeFrom="paragraph">
              <wp:posOffset>155064</wp:posOffset>
            </wp:positionV>
            <wp:extent cx="464820" cy="396240"/>
            <wp:effectExtent l="0" t="0" r="0" b="3810"/>
            <wp:wrapSquare wrapText="bothSides"/>
            <wp:docPr id="533270282" name="Immagine 1" descr="Immagine che contiene simb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70282" name="Immagine 1" descr="Immagine che contiene simbolo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FA07664" w14:textId="21406307" w:rsidR="007D10BD" w:rsidRPr="00F41044" w:rsidRDefault="007D10BD" w:rsidP="007D10BD">
      <w:pPr>
        <w:pStyle w:val="Paragrafoelenco"/>
        <w:numPr>
          <w:ilvl w:val="2"/>
          <w:numId w:val="14"/>
        </w:numPr>
      </w:pPr>
      <w:r w:rsidRPr="00F41044">
        <w:t>Questa icona servirà all’utente per tornare alla homepage.</w:t>
      </w:r>
      <w:r w:rsidR="00B909C9" w:rsidRPr="00F41044">
        <w:t xml:space="preserve">   </w:t>
      </w:r>
    </w:p>
    <w:p w14:paraId="7E01BB33" w14:textId="51452696" w:rsidR="00C54C24" w:rsidRPr="00F41044" w:rsidRDefault="008646CA" w:rsidP="00C54C24">
      <w:r w:rsidRPr="00F410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E00614A" wp14:editId="7CF9DED1">
            <wp:simplePos x="0" y="0"/>
            <wp:positionH relativeFrom="column">
              <wp:posOffset>-716445</wp:posOffset>
            </wp:positionH>
            <wp:positionV relativeFrom="paragraph">
              <wp:posOffset>302986</wp:posOffset>
            </wp:positionV>
            <wp:extent cx="853514" cy="243861"/>
            <wp:effectExtent l="0" t="0" r="3810" b="3810"/>
            <wp:wrapSquare wrapText="bothSides"/>
            <wp:docPr id="115711313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13138" name="Immagine 115711313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10095" w14:textId="011F6971" w:rsidR="00C54C24" w:rsidRPr="00F41044" w:rsidRDefault="00810718" w:rsidP="0034593F">
      <w:pPr>
        <w:pStyle w:val="Paragrafoelenco"/>
        <w:numPr>
          <w:ilvl w:val="2"/>
          <w:numId w:val="14"/>
        </w:numPr>
      </w:pPr>
      <w:r w:rsidRPr="00F41044">
        <w:t>Questa icona sarà presente tra le pagine dopo che l’utente avrà effettuato l’accesso e la userà per tornare al proprio menu (in base al ruolo).</w:t>
      </w:r>
    </w:p>
    <w:p w14:paraId="0096CD50" w14:textId="361A1F48" w:rsidR="00810718" w:rsidRPr="00F41044" w:rsidRDefault="00810718" w:rsidP="00810718">
      <w:pPr>
        <w:pStyle w:val="Paragrafoelenco"/>
      </w:pPr>
    </w:p>
    <w:p w14:paraId="4667B33E" w14:textId="014F5D28" w:rsidR="00810718" w:rsidRPr="00F41044" w:rsidRDefault="008646CA" w:rsidP="00810718">
      <w:pPr>
        <w:pStyle w:val="Paragrafoelenco"/>
      </w:pPr>
      <w:r w:rsidRPr="00F410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314CDE" wp14:editId="28CF2F7D">
            <wp:simplePos x="0" y="0"/>
            <wp:positionH relativeFrom="column">
              <wp:posOffset>-359096</wp:posOffset>
            </wp:positionH>
            <wp:positionV relativeFrom="paragraph">
              <wp:posOffset>154940</wp:posOffset>
            </wp:positionV>
            <wp:extent cx="434340" cy="381000"/>
            <wp:effectExtent l="0" t="0" r="3810" b="0"/>
            <wp:wrapSquare wrapText="bothSides"/>
            <wp:docPr id="1085449201" name="Immagine 2" descr="Immagine che contiene testo, simbolo, schermata, Rettang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449201" name="Immagine 2" descr="Immagine che contiene testo, simbolo, schermata, Rettangolo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80622" w14:textId="00B38058" w:rsidR="00810718" w:rsidRPr="00F41044" w:rsidRDefault="00810718" w:rsidP="00810718">
      <w:pPr>
        <w:pStyle w:val="Paragrafoelenco"/>
        <w:numPr>
          <w:ilvl w:val="2"/>
          <w:numId w:val="14"/>
        </w:numPr>
      </w:pPr>
      <w:r w:rsidRPr="00F41044">
        <w:t>Questa icona sarà presente tra le pagine dopo che l’utente avrà effettuato l’accesso e la userà per effettuare il logout tornando alla homepage.</w:t>
      </w:r>
    </w:p>
    <w:p w14:paraId="2CB091DA" w14:textId="74EFB36A" w:rsidR="00810718" w:rsidRDefault="00810718" w:rsidP="00810718">
      <w:pPr>
        <w:pStyle w:val="Paragrafoelenco"/>
      </w:pPr>
    </w:p>
    <w:p w14:paraId="68A9E1F5" w14:textId="77777777" w:rsidR="004324F2" w:rsidRDefault="004324F2" w:rsidP="00810718">
      <w:pPr>
        <w:pStyle w:val="Paragrafoelenco"/>
      </w:pPr>
    </w:p>
    <w:p w14:paraId="53379929" w14:textId="77777777" w:rsidR="004324F2" w:rsidRDefault="004324F2" w:rsidP="00810718">
      <w:pPr>
        <w:pStyle w:val="Paragrafoelenco"/>
      </w:pPr>
    </w:p>
    <w:p w14:paraId="4D25BC0B" w14:textId="77777777" w:rsidR="004324F2" w:rsidRDefault="004324F2" w:rsidP="00810718">
      <w:pPr>
        <w:pStyle w:val="Paragrafoelenco"/>
      </w:pPr>
    </w:p>
    <w:p w14:paraId="4C079C43" w14:textId="77777777" w:rsidR="004324F2" w:rsidRDefault="004324F2" w:rsidP="00810718">
      <w:pPr>
        <w:pStyle w:val="Paragrafoelenco"/>
      </w:pPr>
    </w:p>
    <w:p w14:paraId="0E19D299" w14:textId="77777777" w:rsidR="004324F2" w:rsidRDefault="004324F2" w:rsidP="00810718">
      <w:pPr>
        <w:pStyle w:val="Paragrafoelenco"/>
      </w:pPr>
    </w:p>
    <w:p w14:paraId="1463EB86" w14:textId="77777777" w:rsidR="004324F2" w:rsidRDefault="004324F2" w:rsidP="00810718">
      <w:pPr>
        <w:pStyle w:val="Paragrafoelenco"/>
      </w:pPr>
    </w:p>
    <w:p w14:paraId="72FF3446" w14:textId="77777777" w:rsidR="004324F2" w:rsidRDefault="004324F2" w:rsidP="00810718">
      <w:pPr>
        <w:pStyle w:val="Paragrafoelenco"/>
      </w:pPr>
    </w:p>
    <w:p w14:paraId="6D028C90" w14:textId="77777777" w:rsidR="004324F2" w:rsidRDefault="004324F2" w:rsidP="00810718">
      <w:pPr>
        <w:pStyle w:val="Paragrafoelenco"/>
      </w:pPr>
    </w:p>
    <w:p w14:paraId="015E13CF" w14:textId="77777777" w:rsidR="004324F2" w:rsidRDefault="004324F2" w:rsidP="00810718">
      <w:pPr>
        <w:pStyle w:val="Paragrafoelenco"/>
      </w:pPr>
    </w:p>
    <w:p w14:paraId="2CC09010" w14:textId="77777777" w:rsidR="004324F2" w:rsidRDefault="004324F2" w:rsidP="00810718">
      <w:pPr>
        <w:pStyle w:val="Paragrafoelenco"/>
      </w:pPr>
    </w:p>
    <w:p w14:paraId="6F500980" w14:textId="77777777" w:rsidR="004324F2" w:rsidRDefault="004324F2" w:rsidP="00810718">
      <w:pPr>
        <w:pStyle w:val="Paragrafoelenco"/>
      </w:pPr>
    </w:p>
    <w:p w14:paraId="6BDE838A" w14:textId="77777777" w:rsidR="004324F2" w:rsidRDefault="004324F2" w:rsidP="00810718">
      <w:pPr>
        <w:pStyle w:val="Paragrafoelenco"/>
      </w:pPr>
    </w:p>
    <w:p w14:paraId="2706BA7F" w14:textId="77777777" w:rsidR="004324F2" w:rsidRDefault="004324F2" w:rsidP="00810718">
      <w:pPr>
        <w:pStyle w:val="Paragrafoelenco"/>
      </w:pPr>
    </w:p>
    <w:p w14:paraId="1187FDDA" w14:textId="77777777" w:rsidR="004324F2" w:rsidRPr="00F41044" w:rsidRDefault="004324F2" w:rsidP="00810718">
      <w:pPr>
        <w:pStyle w:val="Paragrafoelenco"/>
      </w:pPr>
    </w:p>
    <w:p w14:paraId="3FB20D2F" w14:textId="25CEBBEE" w:rsidR="00810718" w:rsidRPr="00F41044" w:rsidRDefault="00512D0C" w:rsidP="008107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810718" w:rsidRPr="00F41044">
        <w:rPr>
          <w:b/>
          <w:bCs/>
          <w:sz w:val="28"/>
          <w:szCs w:val="28"/>
        </w:rPr>
        <w:t xml:space="preserve">.2 </w:t>
      </w:r>
      <w:r w:rsidR="00F41044">
        <w:rPr>
          <w:b/>
          <w:bCs/>
          <w:sz w:val="28"/>
          <w:szCs w:val="28"/>
        </w:rPr>
        <w:t>Interfacce Software</w:t>
      </w:r>
    </w:p>
    <w:p w14:paraId="3B461CC9" w14:textId="77777777" w:rsidR="0069512C" w:rsidRPr="0069512C" w:rsidRDefault="0069512C" w:rsidP="0069512C">
      <w:pPr>
        <w:rPr>
          <w:sz w:val="24"/>
          <w:szCs w:val="24"/>
        </w:rPr>
      </w:pPr>
      <w:r w:rsidRPr="0069512C">
        <w:rPr>
          <w:sz w:val="24"/>
          <w:szCs w:val="24"/>
        </w:rPr>
        <w:t xml:space="preserve">Per lo sviluppo di questa web </w:t>
      </w:r>
      <w:proofErr w:type="spellStart"/>
      <w:r w:rsidRPr="0069512C">
        <w:rPr>
          <w:sz w:val="24"/>
          <w:szCs w:val="24"/>
        </w:rPr>
        <w:t>application</w:t>
      </w:r>
      <w:proofErr w:type="spellEnd"/>
      <w:r w:rsidRPr="0069512C">
        <w:rPr>
          <w:sz w:val="24"/>
          <w:szCs w:val="24"/>
        </w:rPr>
        <w:t xml:space="preserve"> si è scelto di adottare i seguenti linguaggi e tecnologie:</w:t>
      </w:r>
    </w:p>
    <w:p w14:paraId="0BCB1F78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r w:rsidRPr="0069512C">
        <w:rPr>
          <w:sz w:val="24"/>
          <w:szCs w:val="24"/>
        </w:rPr>
        <w:t>PHP come linguaggio lato server per gestire l’invio e la ricezione dei dati dal database.</w:t>
      </w:r>
    </w:p>
    <w:p w14:paraId="0A82E6E9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r w:rsidRPr="0069512C">
        <w:rPr>
          <w:sz w:val="24"/>
          <w:szCs w:val="24"/>
        </w:rPr>
        <w:t>HTML per strutturare e presentare i contenuti all’utente.</w:t>
      </w:r>
    </w:p>
    <w:p w14:paraId="5AE1217B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r w:rsidRPr="0069512C">
        <w:rPr>
          <w:sz w:val="24"/>
          <w:szCs w:val="24"/>
        </w:rPr>
        <w:t>CSS per definire l’aspetto grafico e lo stile dell’applicazione.</w:t>
      </w:r>
    </w:p>
    <w:p w14:paraId="09CE454D" w14:textId="77777777" w:rsidR="0069512C" w:rsidRPr="0069512C" w:rsidRDefault="0069512C" w:rsidP="0069512C">
      <w:pPr>
        <w:numPr>
          <w:ilvl w:val="0"/>
          <w:numId w:val="24"/>
        </w:numPr>
        <w:rPr>
          <w:sz w:val="24"/>
          <w:szCs w:val="24"/>
        </w:rPr>
      </w:pPr>
      <w:proofErr w:type="spellStart"/>
      <w:r w:rsidRPr="0069512C">
        <w:rPr>
          <w:sz w:val="24"/>
          <w:szCs w:val="24"/>
        </w:rPr>
        <w:t>Javascript</w:t>
      </w:r>
      <w:proofErr w:type="spellEnd"/>
      <w:r w:rsidRPr="0069512C">
        <w:rPr>
          <w:sz w:val="24"/>
          <w:szCs w:val="24"/>
        </w:rPr>
        <w:t xml:space="preserve"> per effettuare la validazione dei dati inseriti e per gestire in modo dinamico la visibilità dei campi di input.</w:t>
      </w:r>
    </w:p>
    <w:p w14:paraId="0C953765" w14:textId="77777777" w:rsidR="008646CA" w:rsidRPr="00F41044" w:rsidRDefault="008646CA" w:rsidP="00810718">
      <w:pPr>
        <w:rPr>
          <w:sz w:val="24"/>
          <w:szCs w:val="24"/>
        </w:rPr>
      </w:pPr>
    </w:p>
    <w:p w14:paraId="28BA3BAD" w14:textId="30CA1FE2" w:rsidR="008646CA" w:rsidRDefault="008646CA" w:rsidP="008646CA">
      <w:pPr>
        <w:pStyle w:val="Paragrafoelenco"/>
        <w:numPr>
          <w:ilvl w:val="0"/>
          <w:numId w:val="18"/>
        </w:numPr>
      </w:pPr>
      <w:r w:rsidRPr="00F41044">
        <w:rPr>
          <w:b/>
          <w:bCs/>
          <w:sz w:val="24"/>
          <w:szCs w:val="24"/>
        </w:rPr>
        <w:t xml:space="preserve">Homepage.html &amp; </w:t>
      </w:r>
      <w:proofErr w:type="spellStart"/>
      <w:proofErr w:type="gramStart"/>
      <w:r w:rsidRPr="00F41044">
        <w:rPr>
          <w:b/>
          <w:bCs/>
          <w:sz w:val="24"/>
          <w:szCs w:val="24"/>
        </w:rPr>
        <w:t>homepage.php</w:t>
      </w:r>
      <w:proofErr w:type="spellEnd"/>
      <w:r w:rsidRPr="00F41044">
        <w:rPr>
          <w:sz w:val="24"/>
          <w:szCs w:val="24"/>
        </w:rPr>
        <w:t xml:space="preserve"> :</w:t>
      </w:r>
      <w:proofErr w:type="gramEnd"/>
      <w:r w:rsidRPr="00F41044">
        <w:rPr>
          <w:sz w:val="24"/>
          <w:szCs w:val="24"/>
        </w:rPr>
        <w:t xml:space="preserve"> </w:t>
      </w:r>
      <w:r w:rsidRPr="00F41044">
        <w:t>pagina di partenza dal quale l’utente può andare successivamente alla pagina di login oppure alla pagina di registrazione.</w:t>
      </w:r>
    </w:p>
    <w:p w14:paraId="2B1DE14B" w14:textId="77777777" w:rsidR="00F41044" w:rsidRPr="00F41044" w:rsidRDefault="00F41044" w:rsidP="00F41044"/>
    <w:p w14:paraId="12BAC34C" w14:textId="23AF55AE" w:rsidR="008646CA" w:rsidRPr="00F41044" w:rsidRDefault="00B80D38" w:rsidP="008646CA">
      <w:pPr>
        <w:pStyle w:val="Paragrafoelenco"/>
        <w:numPr>
          <w:ilvl w:val="0"/>
          <w:numId w:val="18"/>
        </w:numPr>
        <w:rPr>
          <w:b/>
          <w:bCs/>
        </w:rPr>
      </w:pPr>
      <w:r w:rsidRPr="00F41044">
        <w:rPr>
          <w:b/>
          <w:bCs/>
        </w:rPr>
        <w:t xml:space="preserve">registrazione.html &amp; </w:t>
      </w:r>
      <w:proofErr w:type="spellStart"/>
      <w:r w:rsidRPr="00F41044">
        <w:rPr>
          <w:b/>
          <w:bCs/>
        </w:rPr>
        <w:t>registrazione.php</w:t>
      </w:r>
      <w:proofErr w:type="spellEnd"/>
      <w:r w:rsidRPr="00F41044">
        <w:rPr>
          <w:b/>
          <w:bCs/>
        </w:rPr>
        <w:t xml:space="preserve">: </w:t>
      </w:r>
      <w:r w:rsidRPr="00F41044">
        <w:t>pagina di registrazione dove l’utente può registrarsi come dipendente o amministratore dopo il quale viene salvato un nuovo utente nel Sistema.</w:t>
      </w:r>
    </w:p>
    <w:p w14:paraId="463079A2" w14:textId="77777777" w:rsidR="00F41044" w:rsidRPr="00F41044" w:rsidRDefault="00F41044" w:rsidP="00F41044">
      <w:pPr>
        <w:rPr>
          <w:b/>
          <w:bCs/>
        </w:rPr>
      </w:pPr>
    </w:p>
    <w:p w14:paraId="1D1FA4B0" w14:textId="3943B61B" w:rsidR="00B80D38" w:rsidRPr="00F41044" w:rsidRDefault="009045AB" w:rsidP="008646CA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  <w:sz w:val="24"/>
          <w:szCs w:val="24"/>
        </w:rPr>
        <w:t>Pacchetto</w:t>
      </w:r>
      <w:r w:rsidR="00B80D38" w:rsidRPr="00F41044">
        <w:rPr>
          <w:b/>
          <w:bCs/>
          <w:sz w:val="24"/>
          <w:szCs w:val="24"/>
        </w:rPr>
        <w:t xml:space="preserve"> Login: login.html, </w:t>
      </w:r>
      <w:proofErr w:type="spellStart"/>
      <w:r w:rsidR="00B80D38" w:rsidRPr="00F41044">
        <w:rPr>
          <w:b/>
          <w:bCs/>
          <w:sz w:val="24"/>
          <w:szCs w:val="24"/>
        </w:rPr>
        <w:t>login.php</w:t>
      </w:r>
      <w:proofErr w:type="spellEnd"/>
      <w:r w:rsidR="00B80D38" w:rsidRPr="00F41044">
        <w:rPr>
          <w:sz w:val="24"/>
          <w:szCs w:val="24"/>
        </w:rPr>
        <w:t xml:space="preserve"> </w:t>
      </w:r>
      <w:r w:rsidR="00B80D38" w:rsidRPr="00F41044">
        <w:t xml:space="preserve">la prima rappresenta la pagina </w:t>
      </w:r>
      <w:proofErr w:type="spellStart"/>
      <w:r w:rsidR="00B80D38" w:rsidRPr="00F41044">
        <w:t>hotml</w:t>
      </w:r>
      <w:proofErr w:type="spellEnd"/>
      <w:r w:rsidR="00B80D38" w:rsidRPr="00F41044">
        <w:t xml:space="preserve"> con il modulo di login da compilare dall’utente mentre la seconda rappresenta lo script che verifica le credenziali e avvia la sessione</w:t>
      </w:r>
      <w:r w:rsidR="00CA57E2" w:rsidRPr="00F41044">
        <w:t xml:space="preserve">, </w:t>
      </w:r>
      <w:proofErr w:type="spellStart"/>
      <w:r w:rsidR="00CA57E2" w:rsidRPr="00F41044">
        <w:t>oppurre</w:t>
      </w:r>
      <w:proofErr w:type="spellEnd"/>
      <w:r w:rsidR="00CA57E2" w:rsidRPr="00F41044">
        <w:t xml:space="preserve"> si </w:t>
      </w:r>
      <w:proofErr w:type="spellStart"/>
      <w:r w:rsidR="00CA57E2" w:rsidRPr="00F41044">
        <w:t>puo</w:t>
      </w:r>
      <w:proofErr w:type="spellEnd"/>
      <w:r w:rsidR="00CA57E2" w:rsidRPr="00F41044">
        <w:t xml:space="preserve"> andare al cambio password.</w:t>
      </w:r>
    </w:p>
    <w:p w14:paraId="13632308" w14:textId="77777777" w:rsidR="00F41044" w:rsidRPr="00F41044" w:rsidRDefault="00F41044" w:rsidP="00F41044">
      <w:pPr>
        <w:rPr>
          <w:b/>
          <w:bCs/>
        </w:rPr>
      </w:pPr>
    </w:p>
    <w:p w14:paraId="152EAF27" w14:textId="72F90837" w:rsidR="00CA57E2" w:rsidRDefault="009045AB" w:rsidP="008646CA">
      <w:pPr>
        <w:pStyle w:val="Paragrafoelenco"/>
        <w:numPr>
          <w:ilvl w:val="0"/>
          <w:numId w:val="18"/>
        </w:numPr>
      </w:pPr>
      <w:r>
        <w:rPr>
          <w:b/>
          <w:bCs/>
          <w:sz w:val="24"/>
          <w:szCs w:val="24"/>
        </w:rPr>
        <w:t>Pacchetto</w:t>
      </w:r>
      <w:r w:rsidR="00CA57E2" w:rsidRPr="00F41044">
        <w:rPr>
          <w:b/>
          <w:bCs/>
          <w:sz w:val="24"/>
          <w:szCs w:val="24"/>
        </w:rPr>
        <w:t xml:space="preserve"> Cambio Password: </w:t>
      </w:r>
      <w:proofErr w:type="spellStart"/>
      <w:r w:rsidR="00CA57E2" w:rsidRPr="00F41044">
        <w:rPr>
          <w:b/>
          <w:bCs/>
        </w:rPr>
        <w:t>forgot_password.php</w:t>
      </w:r>
      <w:proofErr w:type="spellEnd"/>
      <w:r w:rsidR="00CA57E2" w:rsidRPr="00F41044">
        <w:rPr>
          <w:b/>
          <w:bCs/>
        </w:rPr>
        <w:t>, reset_password.php,</w:t>
      </w:r>
      <w:r w:rsidR="00F41044">
        <w:rPr>
          <w:b/>
          <w:bCs/>
        </w:rPr>
        <w:t xml:space="preserve"> </w:t>
      </w:r>
      <w:proofErr w:type="spellStart"/>
      <w:r w:rsidR="00CA57E2" w:rsidRPr="00F41044">
        <w:rPr>
          <w:b/>
          <w:bCs/>
        </w:rPr>
        <w:t>update_password.php</w:t>
      </w:r>
      <w:proofErr w:type="spellEnd"/>
      <w:r w:rsidR="00CA57E2" w:rsidRPr="00F41044">
        <w:rPr>
          <w:b/>
          <w:bCs/>
        </w:rPr>
        <w:t xml:space="preserve"> </w:t>
      </w:r>
      <w:r w:rsidR="00F41044" w:rsidRPr="00F41044">
        <w:rPr>
          <w:b/>
          <w:bCs/>
        </w:rPr>
        <w:t xml:space="preserve">                                       </w:t>
      </w:r>
      <w:r w:rsidR="00F41044" w:rsidRPr="00F41044">
        <w:t xml:space="preserve">                           </w:t>
      </w:r>
      <w:r w:rsidR="00F41044">
        <w:t xml:space="preserve">       </w:t>
      </w:r>
      <w:r w:rsidR="00F41044" w:rsidRPr="00F41044">
        <w:t xml:space="preserve"> </w:t>
      </w:r>
      <w:r w:rsidR="00F41044">
        <w:t xml:space="preserve">                                         </w:t>
      </w:r>
      <w:r w:rsidR="00F41044" w:rsidRPr="00F41044">
        <w:t xml:space="preserve">  la prima è la pagina</w:t>
      </w:r>
      <w:r w:rsidR="00F41044">
        <w:rPr>
          <w:b/>
          <w:bCs/>
          <w:sz w:val="24"/>
          <w:szCs w:val="24"/>
        </w:rPr>
        <w:t xml:space="preserve"> </w:t>
      </w:r>
      <w:r w:rsidR="00F41044" w:rsidRPr="00F41044">
        <w:t>per la richiesta di reimpostare la password, la seconda è lo script che gestisce la nuova password dopo la richiesta e la terza è lo script per il cambio password da parte di utenti loggati e salvataggio e aggiornamento della password nel database</w:t>
      </w:r>
    </w:p>
    <w:p w14:paraId="3DA76C4D" w14:textId="77777777" w:rsidR="00F41044" w:rsidRDefault="00F41044" w:rsidP="00F41044">
      <w:pPr>
        <w:pStyle w:val="Paragrafoelenco"/>
      </w:pPr>
    </w:p>
    <w:p w14:paraId="525E447A" w14:textId="1801CED4" w:rsidR="00E6480A" w:rsidRPr="00E6480A" w:rsidRDefault="00F41044" w:rsidP="008646CA">
      <w:pPr>
        <w:pStyle w:val="Paragrafoelenco"/>
        <w:numPr>
          <w:ilvl w:val="0"/>
          <w:numId w:val="18"/>
        </w:numPr>
        <w:rPr>
          <w:b/>
          <w:bCs/>
        </w:rPr>
      </w:pPr>
      <w:r w:rsidRPr="00E6480A">
        <w:rPr>
          <w:b/>
          <w:bCs/>
        </w:rPr>
        <w:t>P</w:t>
      </w:r>
      <w:r w:rsidR="009045AB">
        <w:rPr>
          <w:b/>
          <w:bCs/>
        </w:rPr>
        <w:t>acchetto</w:t>
      </w:r>
      <w:r w:rsidRPr="00E6480A">
        <w:rPr>
          <w:b/>
          <w:bCs/>
        </w:rPr>
        <w:t xml:space="preserve"> Amministratore:</w:t>
      </w:r>
      <w:r w:rsidR="00E6480A" w:rsidRPr="00E6480A">
        <w:rPr>
          <w:b/>
          <w:bCs/>
        </w:rPr>
        <w:t xml:space="preserve"> </w:t>
      </w:r>
    </w:p>
    <w:p w14:paraId="5DC06481" w14:textId="777C785A" w:rsidR="00E6480A" w:rsidRDefault="00E6480A" w:rsidP="00E6480A">
      <w:pPr>
        <w:ind w:left="360"/>
      </w:pPr>
      <w:proofErr w:type="spellStart"/>
      <w:r w:rsidRPr="00E6480A">
        <w:rPr>
          <w:b/>
          <w:bCs/>
        </w:rPr>
        <w:t>dashboard_amministratore.php</w:t>
      </w:r>
      <w:proofErr w:type="spellEnd"/>
      <w:r w:rsidRPr="00E6480A">
        <w:rPr>
          <w:b/>
          <w:bCs/>
        </w:rPr>
        <w:t xml:space="preserve">: </w:t>
      </w:r>
      <w:r w:rsidRPr="00E6480A">
        <w:t>questa interfaccia verrà visualizzata dal</w:t>
      </w:r>
      <w:r>
        <w:t>l’amministratore se</w:t>
      </w:r>
      <w:r w:rsidRPr="00E6480A">
        <w:t xml:space="preserve"> si è autenticato, e mostrerà le funzionalità a sua disposizione. </w:t>
      </w:r>
    </w:p>
    <w:p w14:paraId="28187EDC" w14:textId="1C8457D4" w:rsidR="00E6480A" w:rsidRPr="00E6480A" w:rsidRDefault="00E6480A" w:rsidP="00E6480A">
      <w:pPr>
        <w:ind w:left="360"/>
      </w:pPr>
      <w:proofErr w:type="spellStart"/>
      <w:r w:rsidRPr="00E6480A">
        <w:rPr>
          <w:b/>
          <w:bCs/>
        </w:rPr>
        <w:t>gestione_impianti.php</w:t>
      </w:r>
      <w:proofErr w:type="spellEnd"/>
      <w:r w:rsidRPr="00E6480A">
        <w:rPr>
          <w:b/>
          <w:bCs/>
        </w:rPr>
        <w:t>:</w:t>
      </w:r>
      <w:r>
        <w:t xml:space="preserve"> questa interfaccia permette all’amministratore di visualizzare e gestire gli impianti registrati.</w:t>
      </w:r>
    </w:p>
    <w:p w14:paraId="6EDB1BAA" w14:textId="6749E05C" w:rsidR="00E6480A" w:rsidRPr="00E6480A" w:rsidRDefault="00E6480A" w:rsidP="00E6480A">
      <w:pPr>
        <w:ind w:left="360"/>
        <w:rPr>
          <w:b/>
          <w:bCs/>
        </w:rPr>
      </w:pPr>
      <w:proofErr w:type="spellStart"/>
      <w:r w:rsidRPr="00E6480A">
        <w:rPr>
          <w:b/>
          <w:bCs/>
        </w:rPr>
        <w:t>pianificazione_impianti.php</w:t>
      </w:r>
      <w:proofErr w:type="spellEnd"/>
      <w:r w:rsidRPr="00E6480A">
        <w:rPr>
          <w:b/>
          <w:bCs/>
        </w:rPr>
        <w:t>:</w:t>
      </w:r>
      <w:r>
        <w:rPr>
          <w:b/>
          <w:bCs/>
        </w:rPr>
        <w:t xml:space="preserve"> </w:t>
      </w:r>
      <w:r w:rsidR="00C65A1A" w:rsidRPr="00C65A1A">
        <w:t>questa interfaccia permette la pianificazione turni o manutenzioni per gli imp</w:t>
      </w:r>
      <w:r w:rsidR="00C65A1A">
        <w:t>ianti.</w:t>
      </w:r>
    </w:p>
    <w:p w14:paraId="62BC1160" w14:textId="7548EEDF" w:rsidR="00E6480A" w:rsidRPr="00C65A1A" w:rsidRDefault="00E6480A" w:rsidP="00E6480A">
      <w:pPr>
        <w:ind w:left="360"/>
      </w:pPr>
      <w:proofErr w:type="spellStart"/>
      <w:r w:rsidRPr="00E6480A">
        <w:rPr>
          <w:b/>
          <w:bCs/>
        </w:rPr>
        <w:t>turnazione_impianti.php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questa interfaccia</w:t>
      </w:r>
      <w:r w:rsidR="00C65A1A">
        <w:t xml:space="preserve"> a</w:t>
      </w:r>
      <w:r w:rsidR="00C65A1A" w:rsidRPr="00C65A1A">
        <w:t>ssegna e gestisce turnazioni agli impianti.</w:t>
      </w:r>
    </w:p>
    <w:p w14:paraId="170326EA" w14:textId="4C5E7BCD" w:rsidR="00E6480A" w:rsidRPr="00E6480A" w:rsidRDefault="00E6480A" w:rsidP="00E6480A">
      <w:pPr>
        <w:ind w:left="360"/>
        <w:rPr>
          <w:b/>
          <w:bCs/>
        </w:rPr>
      </w:pPr>
      <w:proofErr w:type="spellStart"/>
      <w:r w:rsidRPr="00E6480A">
        <w:rPr>
          <w:b/>
          <w:bCs/>
        </w:rPr>
        <w:t>visualizza_turnazioni.php</w:t>
      </w:r>
      <w:proofErr w:type="spellEnd"/>
      <w:r w:rsidRPr="00E6480A">
        <w:rPr>
          <w:b/>
          <w:bCs/>
        </w:rPr>
        <w:t>:</w:t>
      </w:r>
      <w:r w:rsidR="00C65A1A" w:rsidRPr="00C65A1A">
        <w:t xml:space="preserve"> questa interfaccia</w:t>
      </w:r>
      <w:r w:rsidR="00C65A1A">
        <w:t xml:space="preserve"> mostra l’e</w:t>
      </w:r>
      <w:r w:rsidR="00C65A1A" w:rsidRPr="00C65A1A">
        <w:t>lenco delle turnazioni correnti.</w:t>
      </w:r>
    </w:p>
    <w:p w14:paraId="4F0BB9D3" w14:textId="6DBD3BF0" w:rsidR="00E6480A" w:rsidRPr="00E6480A" w:rsidRDefault="00E6480A" w:rsidP="00E6480A">
      <w:pPr>
        <w:ind w:left="360"/>
        <w:rPr>
          <w:b/>
          <w:bCs/>
        </w:rPr>
      </w:pPr>
      <w:r w:rsidRPr="00E6480A">
        <w:rPr>
          <w:b/>
          <w:bCs/>
        </w:rPr>
        <w:lastRenderedPageBreak/>
        <w:t xml:space="preserve">visualizza </w:t>
      </w:r>
      <w:proofErr w:type="spellStart"/>
      <w:r w:rsidRPr="00E6480A">
        <w:rPr>
          <w:b/>
          <w:bCs/>
        </w:rPr>
        <w:t>calendario.php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questa interfaccia mostra il calendario delle attività (manutenzioni, turnazioni.</w:t>
      </w:r>
    </w:p>
    <w:p w14:paraId="26D22DC0" w14:textId="4C5B82FF" w:rsidR="00E6480A" w:rsidRDefault="00E6480A" w:rsidP="00E6480A">
      <w:pPr>
        <w:ind w:left="360"/>
      </w:pPr>
      <w:proofErr w:type="spellStart"/>
      <w:r w:rsidRPr="00E6480A">
        <w:rPr>
          <w:b/>
          <w:bCs/>
        </w:rPr>
        <w:t>genera_report.php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interfaccia per generare i report amministrativi.</w:t>
      </w:r>
    </w:p>
    <w:p w14:paraId="77C838A5" w14:textId="40053154" w:rsidR="00C65A1A" w:rsidRPr="00E6480A" w:rsidRDefault="00C65A1A" w:rsidP="00E6480A">
      <w:pPr>
        <w:ind w:left="360"/>
        <w:rPr>
          <w:b/>
          <w:bCs/>
        </w:rPr>
      </w:pPr>
      <w:proofErr w:type="spellStart"/>
      <w:r>
        <w:rPr>
          <w:b/>
          <w:bCs/>
        </w:rPr>
        <w:t>Processa_report.php</w:t>
      </w:r>
      <w:proofErr w:type="spellEnd"/>
      <w:r>
        <w:rPr>
          <w:b/>
          <w:bCs/>
        </w:rPr>
        <w:t xml:space="preserve">: </w:t>
      </w:r>
      <w:r w:rsidRPr="00C65A1A">
        <w:t>Script che elabora i dati per creare un report.</w:t>
      </w:r>
    </w:p>
    <w:p w14:paraId="73F6719F" w14:textId="79469F65" w:rsidR="00E6480A" w:rsidRPr="00E6480A" w:rsidRDefault="00E6480A" w:rsidP="00E6480A">
      <w:pPr>
        <w:ind w:left="360"/>
        <w:rPr>
          <w:b/>
          <w:bCs/>
        </w:rPr>
      </w:pPr>
      <w:proofErr w:type="spellStart"/>
      <w:r w:rsidRPr="00E6480A">
        <w:rPr>
          <w:b/>
          <w:bCs/>
        </w:rPr>
        <w:t>storico_report.php</w:t>
      </w:r>
      <w:proofErr w:type="spellEnd"/>
      <w:r w:rsidRPr="00E6480A">
        <w:rPr>
          <w:b/>
          <w:bCs/>
        </w:rPr>
        <w:t>:</w:t>
      </w:r>
      <w:r w:rsidR="00C65A1A">
        <w:rPr>
          <w:b/>
          <w:bCs/>
        </w:rPr>
        <w:t xml:space="preserve"> </w:t>
      </w:r>
      <w:r w:rsidR="00C65A1A" w:rsidRPr="00C65A1A">
        <w:t>interfaccia che mostra l’elenco dei report generati in precedenza.</w:t>
      </w:r>
    </w:p>
    <w:p w14:paraId="7E8A8DB3" w14:textId="377979F1" w:rsidR="00E6480A" w:rsidRDefault="00E6480A" w:rsidP="00E6480A">
      <w:pPr>
        <w:ind w:left="360"/>
      </w:pPr>
      <w:proofErr w:type="spellStart"/>
      <w:r w:rsidRPr="00E6480A">
        <w:rPr>
          <w:b/>
          <w:bCs/>
        </w:rPr>
        <w:t>lista_dipendenti.php</w:t>
      </w:r>
      <w:proofErr w:type="spellEnd"/>
      <w:r w:rsidRPr="00E6480A">
        <w:rPr>
          <w:b/>
          <w:bCs/>
        </w:rPr>
        <w:t>:</w:t>
      </w:r>
      <w:r w:rsidR="00C65A1A" w:rsidRPr="00C65A1A">
        <w:t xml:space="preserve"> interfaccia che permette di visualizza l’elenco dei dipendenti registrati.</w:t>
      </w:r>
    </w:p>
    <w:p w14:paraId="5322CE9F" w14:textId="77777777" w:rsidR="00C65A1A" w:rsidRDefault="00C65A1A" w:rsidP="00E6480A">
      <w:pPr>
        <w:ind w:left="360"/>
      </w:pPr>
    </w:p>
    <w:p w14:paraId="157FC63F" w14:textId="2A827CF8" w:rsidR="00C65A1A" w:rsidRPr="00E766F0" w:rsidRDefault="009045AB" w:rsidP="00C65A1A">
      <w:pPr>
        <w:pStyle w:val="Paragrafoelenco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Pacchetto </w:t>
      </w:r>
      <w:r w:rsidR="00C65A1A" w:rsidRPr="00E766F0">
        <w:rPr>
          <w:b/>
          <w:bCs/>
        </w:rPr>
        <w:t>Dipendente:</w:t>
      </w:r>
    </w:p>
    <w:p w14:paraId="17B1DB89" w14:textId="77777777" w:rsidR="00E766F0" w:rsidRDefault="00E766F0" w:rsidP="00E766F0">
      <w:pPr>
        <w:pStyle w:val="Paragrafoelenco"/>
        <w:ind w:left="360"/>
        <w:rPr>
          <w:b/>
          <w:bCs/>
        </w:rPr>
      </w:pPr>
    </w:p>
    <w:p w14:paraId="7F453941" w14:textId="704EDC42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dashboard_</w:t>
      </w:r>
      <w:r>
        <w:rPr>
          <w:b/>
          <w:bCs/>
        </w:rPr>
        <w:t>dipendente</w:t>
      </w:r>
      <w:r w:rsidRPr="00E766F0">
        <w:rPr>
          <w:b/>
          <w:bCs/>
        </w:rPr>
        <w:t>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rappresenta la dashboard principale riservata ai dipendenti. Da qui è possibile accedere rapidamente alle funzionalità operative come la gestione dei conferimenti, le attività di manutenzione e la visualizzazione dello storico.</w:t>
      </w:r>
    </w:p>
    <w:p w14:paraId="0B7F8E23" w14:textId="77777777" w:rsidR="00E766F0" w:rsidRDefault="00E766F0" w:rsidP="00E766F0">
      <w:pPr>
        <w:pStyle w:val="Paragrafoelenco"/>
        <w:ind w:left="360"/>
      </w:pPr>
    </w:p>
    <w:p w14:paraId="3F92D0B2" w14:textId="3CEA5C61" w:rsidR="00E766F0" w:rsidRDefault="00E766F0" w:rsidP="00E766F0">
      <w:pPr>
        <w:pStyle w:val="Paragrafoelenco"/>
        <w:ind w:left="360"/>
      </w:pPr>
      <w:proofErr w:type="spellStart"/>
      <w:r>
        <w:rPr>
          <w:b/>
          <w:bCs/>
        </w:rPr>
        <w:t>i</w:t>
      </w:r>
      <w:r w:rsidRPr="00E766F0">
        <w:rPr>
          <w:b/>
          <w:bCs/>
        </w:rPr>
        <w:t>nserisci_conferimento.php</w:t>
      </w:r>
      <w:proofErr w:type="spellEnd"/>
      <w:r>
        <w:t xml:space="preserve">: </w:t>
      </w:r>
      <w:r w:rsidRPr="00E766F0">
        <w:t xml:space="preserve">Questa interfaccia consente al dipendente di </w:t>
      </w:r>
      <w:r w:rsidRPr="00E766F0">
        <w:rPr>
          <w:b/>
          <w:bCs/>
        </w:rPr>
        <w:t>inserire un nuovo conferimento di rifiuti</w:t>
      </w:r>
      <w:r w:rsidRPr="00E766F0">
        <w:t>. Include un modulo in cui è possibile specificare i dati relativi al tipo di rifiuto, alla quantità e all’impianto di destinazione.</w:t>
      </w:r>
    </w:p>
    <w:p w14:paraId="58D3B371" w14:textId="77777777" w:rsidR="00E766F0" w:rsidRDefault="00E766F0" w:rsidP="00E766F0">
      <w:pPr>
        <w:pStyle w:val="Paragrafoelenco"/>
        <w:ind w:left="360"/>
      </w:pPr>
    </w:p>
    <w:p w14:paraId="790918BC" w14:textId="014173D9" w:rsidR="00E766F0" w:rsidRDefault="00E766F0" w:rsidP="00E766F0">
      <w:pPr>
        <w:pStyle w:val="Paragrafoelenco"/>
        <w:ind w:left="360"/>
      </w:pPr>
      <w:proofErr w:type="spellStart"/>
      <w:r>
        <w:rPr>
          <w:b/>
          <w:bCs/>
        </w:rPr>
        <w:t>m</w:t>
      </w:r>
      <w:r w:rsidRPr="00E766F0">
        <w:rPr>
          <w:b/>
          <w:bCs/>
        </w:rPr>
        <w:t>odifica_conferimento.php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permette al dipendente di modificare i dati di un conferimento già inserito, correggendo eventuali errori o aggiornando informazioni.</w:t>
      </w:r>
    </w:p>
    <w:p w14:paraId="4D0990D9" w14:textId="77777777" w:rsidR="00E766F0" w:rsidRDefault="00E766F0" w:rsidP="00E766F0">
      <w:pPr>
        <w:pStyle w:val="Paragrafoelenco"/>
        <w:ind w:left="360"/>
      </w:pPr>
    </w:p>
    <w:p w14:paraId="31201CE7" w14:textId="4D485E0D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elimina_conferimento.php</w:t>
      </w:r>
      <w:proofErr w:type="spellEnd"/>
      <w:r>
        <w:t>:</w:t>
      </w:r>
      <w:r w:rsidRPr="00E766F0">
        <w:t xml:space="preserve"> Questo script si occupa della gestione tecnica dell'eliminazione di un conferimento, dopo che è stata ricevuta conferma da parte dell’utente.</w:t>
      </w:r>
    </w:p>
    <w:p w14:paraId="79E1DAB3" w14:textId="77777777" w:rsidR="00E766F0" w:rsidRDefault="00E766F0" w:rsidP="00E766F0">
      <w:pPr>
        <w:pStyle w:val="Paragrafoelenco"/>
        <w:ind w:left="360"/>
      </w:pPr>
    </w:p>
    <w:p w14:paraId="781FBA70" w14:textId="604A013D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conferma_eliminazione_conferimento.php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mostra una schermata di conferma per l’eliminazione di un conferimento. Il dipendente deve indicare una motivazione dell’eliminazione, che verrà salvata per tracciabilità.</w:t>
      </w:r>
    </w:p>
    <w:p w14:paraId="05752329" w14:textId="77777777" w:rsidR="00E766F0" w:rsidRDefault="00E766F0" w:rsidP="00E766F0">
      <w:pPr>
        <w:pStyle w:val="Paragrafoelenco"/>
        <w:ind w:left="360"/>
      </w:pPr>
    </w:p>
    <w:p w14:paraId="51003061" w14:textId="35DA2F87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visualizza_miei_conferimenti.php</w:t>
      </w:r>
      <w:proofErr w:type="spellEnd"/>
      <w:r w:rsidRPr="00E766F0">
        <w:rPr>
          <w:b/>
          <w:bCs/>
        </w:rPr>
        <w:t>:</w:t>
      </w:r>
      <w:r>
        <w:t xml:space="preserve"> </w:t>
      </w:r>
      <w:r w:rsidRPr="00E766F0">
        <w:t>Questa interfaccia mostra l’elenco di tutti i conferimenti inseriti dal dipendente attualmente loggato. Da qui è possibile modificare o eliminare i propri conferimenti.</w:t>
      </w:r>
    </w:p>
    <w:p w14:paraId="28A022F4" w14:textId="77777777" w:rsidR="00E766F0" w:rsidRDefault="00E766F0" w:rsidP="00E766F0">
      <w:pPr>
        <w:pStyle w:val="Paragrafoelenco"/>
        <w:ind w:left="360"/>
      </w:pPr>
    </w:p>
    <w:p w14:paraId="4B8A180D" w14:textId="4E240FA7" w:rsidR="00E766F0" w:rsidRDefault="00E766F0" w:rsidP="00E766F0">
      <w:pPr>
        <w:pStyle w:val="Paragrafoelenco"/>
        <w:ind w:left="360"/>
      </w:pPr>
      <w:proofErr w:type="spellStart"/>
      <w:r w:rsidRPr="00E766F0">
        <w:rPr>
          <w:b/>
          <w:bCs/>
        </w:rPr>
        <w:t>nuova_manutenzione.php</w:t>
      </w:r>
      <w:proofErr w:type="spellEnd"/>
      <w:r w:rsidRPr="00E766F0">
        <w:rPr>
          <w:b/>
          <w:bCs/>
        </w:rPr>
        <w:t>:</w:t>
      </w:r>
      <w:r w:rsidRPr="00E766F0">
        <w:t xml:space="preserve"> Questa interfaccia permette al dipendente di registrare una nuova attività di manutenzione, specificando la data, il tipo di intervento e le eventuali note.</w:t>
      </w:r>
    </w:p>
    <w:p w14:paraId="3E930AD0" w14:textId="77777777" w:rsidR="00E766F0" w:rsidRDefault="00E766F0" w:rsidP="00E766F0">
      <w:pPr>
        <w:pStyle w:val="Paragrafoelenco"/>
        <w:ind w:left="360"/>
      </w:pPr>
    </w:p>
    <w:p w14:paraId="3518D4C1" w14:textId="35AE9968" w:rsidR="00756A41" w:rsidRDefault="00E766F0" w:rsidP="000D5300">
      <w:pPr>
        <w:pStyle w:val="Paragrafoelenco"/>
        <w:ind w:left="360"/>
      </w:pPr>
      <w:proofErr w:type="spellStart"/>
      <w:r w:rsidRPr="00E766F0">
        <w:rPr>
          <w:b/>
          <w:bCs/>
        </w:rPr>
        <w:t>storico_manutenzioni.php</w:t>
      </w:r>
      <w:proofErr w:type="spellEnd"/>
      <w:r>
        <w:t>:</w:t>
      </w:r>
      <w:r w:rsidRPr="00E766F0">
        <w:t xml:space="preserve"> Questa interfaccia mostra lo storico delle attività di manutenzione registrate, utile per il controllo e la tracciabilità degli interventi svolti sugli impianti.</w:t>
      </w:r>
    </w:p>
    <w:p w14:paraId="603D8219" w14:textId="77777777" w:rsidR="000D5300" w:rsidRDefault="000D5300" w:rsidP="000D5300">
      <w:pPr>
        <w:pStyle w:val="Paragrafoelenco"/>
        <w:ind w:left="360"/>
      </w:pPr>
    </w:p>
    <w:p w14:paraId="3016A5BF" w14:textId="77777777" w:rsidR="009045AB" w:rsidRDefault="009045AB" w:rsidP="000D5300">
      <w:pPr>
        <w:pStyle w:val="Paragrafoelenco"/>
        <w:ind w:left="360"/>
      </w:pPr>
    </w:p>
    <w:p w14:paraId="31B5B2C9" w14:textId="77777777" w:rsidR="009045AB" w:rsidRDefault="009045AB" w:rsidP="000D5300">
      <w:pPr>
        <w:pStyle w:val="Paragrafoelenco"/>
        <w:ind w:left="360"/>
      </w:pPr>
    </w:p>
    <w:p w14:paraId="5045D64A" w14:textId="77777777" w:rsidR="009045AB" w:rsidRDefault="009045AB" w:rsidP="000D5300">
      <w:pPr>
        <w:pStyle w:val="Paragrafoelenco"/>
        <w:ind w:left="360"/>
      </w:pPr>
    </w:p>
    <w:p w14:paraId="40DD7A6A" w14:textId="77777777" w:rsidR="009045AB" w:rsidRDefault="009045AB" w:rsidP="000D5300">
      <w:pPr>
        <w:pStyle w:val="Paragrafoelenco"/>
        <w:ind w:left="360"/>
      </w:pPr>
    </w:p>
    <w:p w14:paraId="2D35D75A" w14:textId="77777777" w:rsidR="009045AB" w:rsidRDefault="009045AB" w:rsidP="000D5300">
      <w:pPr>
        <w:pStyle w:val="Paragrafoelenco"/>
        <w:ind w:left="360"/>
      </w:pPr>
    </w:p>
    <w:p w14:paraId="04B6A39A" w14:textId="77777777" w:rsidR="009045AB" w:rsidRDefault="009045AB" w:rsidP="000D5300">
      <w:pPr>
        <w:pStyle w:val="Paragrafoelenco"/>
        <w:ind w:left="360"/>
      </w:pPr>
    </w:p>
    <w:p w14:paraId="6B3B5FBC" w14:textId="77777777" w:rsidR="009045AB" w:rsidRDefault="009045AB" w:rsidP="000D5300">
      <w:pPr>
        <w:pStyle w:val="Paragrafoelenco"/>
        <w:ind w:left="360"/>
      </w:pPr>
    </w:p>
    <w:p w14:paraId="0FBB2F56" w14:textId="02F54B0E" w:rsidR="00BC559D" w:rsidRDefault="00512D0C" w:rsidP="00BC55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BC559D" w:rsidRPr="00F41044">
        <w:rPr>
          <w:b/>
          <w:bCs/>
          <w:sz w:val="28"/>
          <w:szCs w:val="28"/>
        </w:rPr>
        <w:t>.</w:t>
      </w:r>
      <w:r w:rsidR="00BC559D">
        <w:rPr>
          <w:b/>
          <w:bCs/>
          <w:sz w:val="28"/>
          <w:szCs w:val="28"/>
        </w:rPr>
        <w:t>3 Interfaccia comunicativa</w:t>
      </w:r>
    </w:p>
    <w:p w14:paraId="71C12586" w14:textId="745C69FA" w:rsidR="00BC559D" w:rsidRDefault="00BC559D" w:rsidP="00BC559D">
      <w:r w:rsidRPr="00BC559D">
        <w:t>L’infrastruttura del sistema si basa su un web server Apache, incaricato di gestire le richieste provenienti dal client (browser) e di fornire le risorse necessarie. La componente di gestione dei dati è affidata al sistema di gestione di basi di dati relazionali MySQL (RDBMS), che archivia e restituisce le informazioni richieste. La comunicazione tra client e server avviene attraverso il protocollo HTTP, secondo lo schema tipico delle architetture web.</w:t>
      </w:r>
    </w:p>
    <w:p w14:paraId="1F37ACC1" w14:textId="192C2EE8" w:rsidR="00756A41" w:rsidRPr="00BC559D" w:rsidRDefault="00756A41" w:rsidP="00BC559D">
      <w:r>
        <w:rPr>
          <w:noProof/>
        </w:rPr>
        <w:drawing>
          <wp:inline distT="0" distB="0" distL="0" distR="0" wp14:anchorId="4F1041B0" wp14:editId="216852DD">
            <wp:extent cx="6148070" cy="3651885"/>
            <wp:effectExtent l="0" t="0" r="5080" b="5715"/>
            <wp:docPr id="1259172071" name="Immagine 1" descr="Immagine che contiene testo, Rettangolo, diagramma, Pian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172071" name="Immagine 1" descr="Immagine che contiene testo, Rettangolo, diagramma, Piano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9049" w14:textId="3242BBB6" w:rsidR="00B909C9" w:rsidRDefault="00B909C9" w:rsidP="00810718">
      <w:pPr>
        <w:rPr>
          <w:b/>
          <w:bCs/>
          <w:sz w:val="28"/>
          <w:szCs w:val="28"/>
        </w:rPr>
      </w:pPr>
    </w:p>
    <w:p w14:paraId="4098FA4A" w14:textId="77777777" w:rsidR="000D5300" w:rsidRDefault="000D5300" w:rsidP="00810718">
      <w:pPr>
        <w:rPr>
          <w:sz w:val="24"/>
          <w:szCs w:val="24"/>
        </w:rPr>
      </w:pPr>
    </w:p>
    <w:p w14:paraId="0BFA83FD" w14:textId="77777777" w:rsidR="00E2533F" w:rsidRDefault="00E2533F" w:rsidP="00810718">
      <w:pPr>
        <w:rPr>
          <w:sz w:val="24"/>
          <w:szCs w:val="24"/>
        </w:rPr>
      </w:pPr>
    </w:p>
    <w:p w14:paraId="19FD6B91" w14:textId="77777777" w:rsidR="00E2533F" w:rsidRDefault="00E2533F" w:rsidP="00810718">
      <w:pPr>
        <w:rPr>
          <w:sz w:val="24"/>
          <w:szCs w:val="24"/>
        </w:rPr>
      </w:pPr>
    </w:p>
    <w:p w14:paraId="69E04BD1" w14:textId="77777777" w:rsidR="00E2533F" w:rsidRDefault="00E2533F" w:rsidP="00810718">
      <w:pPr>
        <w:rPr>
          <w:sz w:val="24"/>
          <w:szCs w:val="24"/>
        </w:rPr>
      </w:pPr>
    </w:p>
    <w:p w14:paraId="3B0DF974" w14:textId="77777777" w:rsidR="00E2533F" w:rsidRDefault="00E2533F" w:rsidP="00810718">
      <w:pPr>
        <w:rPr>
          <w:sz w:val="24"/>
          <w:szCs w:val="24"/>
        </w:rPr>
      </w:pPr>
    </w:p>
    <w:p w14:paraId="696C8B74" w14:textId="77777777" w:rsidR="00E2533F" w:rsidRDefault="00E2533F" w:rsidP="00810718">
      <w:pPr>
        <w:rPr>
          <w:sz w:val="24"/>
          <w:szCs w:val="24"/>
        </w:rPr>
      </w:pPr>
    </w:p>
    <w:p w14:paraId="14CFC6EC" w14:textId="77777777" w:rsidR="00E2533F" w:rsidRDefault="00E2533F" w:rsidP="00810718">
      <w:pPr>
        <w:rPr>
          <w:sz w:val="24"/>
          <w:szCs w:val="24"/>
        </w:rPr>
      </w:pPr>
    </w:p>
    <w:p w14:paraId="13985558" w14:textId="77777777" w:rsidR="00E2533F" w:rsidRDefault="00E2533F" w:rsidP="00810718">
      <w:pPr>
        <w:rPr>
          <w:sz w:val="24"/>
          <w:szCs w:val="24"/>
        </w:rPr>
      </w:pPr>
    </w:p>
    <w:p w14:paraId="0406E025" w14:textId="77777777" w:rsidR="009045AB" w:rsidRDefault="009045AB" w:rsidP="00810718">
      <w:pPr>
        <w:rPr>
          <w:sz w:val="24"/>
          <w:szCs w:val="24"/>
        </w:rPr>
      </w:pPr>
    </w:p>
    <w:p w14:paraId="056DF0A8" w14:textId="77777777" w:rsidR="009045AB" w:rsidRDefault="009045AB" w:rsidP="00810718">
      <w:pPr>
        <w:rPr>
          <w:sz w:val="24"/>
          <w:szCs w:val="24"/>
        </w:rPr>
      </w:pPr>
    </w:p>
    <w:p w14:paraId="56C5EC01" w14:textId="019646EE" w:rsidR="00E2533F" w:rsidRDefault="00512D0C" w:rsidP="00E25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8</w:t>
      </w:r>
      <w:r w:rsidR="00E2533F">
        <w:rPr>
          <w:b/>
          <w:bCs/>
          <w:sz w:val="28"/>
          <w:szCs w:val="28"/>
        </w:rPr>
        <w:t>. DATABASE</w:t>
      </w:r>
    </w:p>
    <w:p w14:paraId="3175A84E" w14:textId="1560BAAC" w:rsidR="00E2533F" w:rsidRDefault="00512D0C" w:rsidP="00E253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="009045AB">
        <w:rPr>
          <w:b/>
          <w:bCs/>
          <w:sz w:val="28"/>
          <w:szCs w:val="28"/>
        </w:rPr>
        <w:t xml:space="preserve">.1 </w:t>
      </w:r>
      <w:r w:rsidR="00E2533F" w:rsidRPr="00E2533F">
        <w:rPr>
          <w:b/>
          <w:bCs/>
          <w:sz w:val="28"/>
          <w:szCs w:val="28"/>
        </w:rPr>
        <w:t>Modello concettuale: diagramma ER</w:t>
      </w:r>
    </w:p>
    <w:p w14:paraId="6A9EEBBA" w14:textId="1FFB3353" w:rsidR="00E2533F" w:rsidRDefault="00DE1C89" w:rsidP="00E2533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539885D6" wp14:editId="257BBC04">
            <wp:simplePos x="0" y="0"/>
            <wp:positionH relativeFrom="column">
              <wp:posOffset>-654050</wp:posOffset>
            </wp:positionH>
            <wp:positionV relativeFrom="paragraph">
              <wp:posOffset>317668</wp:posOffset>
            </wp:positionV>
            <wp:extent cx="6805295" cy="5041900"/>
            <wp:effectExtent l="0" t="0" r="0" b="6350"/>
            <wp:wrapSquare wrapText="bothSides"/>
            <wp:docPr id="1337749492" name="Immagine 7" descr="Immagine che contiene diagramma, disegno, schizzo, mapp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49492" name="Immagine 7" descr="Immagine che contiene diagramma, disegno, schizzo, mappa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05295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7E9078" w14:textId="02B45FF4" w:rsidR="00E2533F" w:rsidRDefault="00E2533F" w:rsidP="008107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3D5D1963" w14:textId="77777777" w:rsidR="00996A3B" w:rsidRDefault="00996A3B" w:rsidP="00996A3B">
      <w:pPr>
        <w:rPr>
          <w:b/>
          <w:bCs/>
          <w:sz w:val="28"/>
          <w:szCs w:val="28"/>
        </w:rPr>
      </w:pPr>
    </w:p>
    <w:p w14:paraId="1D694B0D" w14:textId="77777777" w:rsidR="00996A3B" w:rsidRDefault="00996A3B" w:rsidP="00996A3B">
      <w:pPr>
        <w:rPr>
          <w:b/>
          <w:bCs/>
          <w:sz w:val="28"/>
          <w:szCs w:val="28"/>
        </w:rPr>
      </w:pPr>
    </w:p>
    <w:p w14:paraId="6515A732" w14:textId="77777777" w:rsidR="00996A3B" w:rsidRDefault="00996A3B" w:rsidP="00996A3B">
      <w:pPr>
        <w:rPr>
          <w:b/>
          <w:bCs/>
          <w:sz w:val="28"/>
          <w:szCs w:val="28"/>
        </w:rPr>
      </w:pPr>
    </w:p>
    <w:p w14:paraId="6F804D56" w14:textId="77777777" w:rsidR="00996A3B" w:rsidRDefault="00996A3B" w:rsidP="00996A3B">
      <w:pPr>
        <w:rPr>
          <w:b/>
          <w:bCs/>
          <w:sz w:val="28"/>
          <w:szCs w:val="28"/>
        </w:rPr>
      </w:pPr>
    </w:p>
    <w:p w14:paraId="7F7439B2" w14:textId="77777777" w:rsidR="00996A3B" w:rsidRDefault="00996A3B" w:rsidP="00996A3B">
      <w:pPr>
        <w:rPr>
          <w:b/>
          <w:bCs/>
          <w:sz w:val="28"/>
          <w:szCs w:val="28"/>
        </w:rPr>
      </w:pPr>
    </w:p>
    <w:p w14:paraId="3A25597A" w14:textId="284E580E" w:rsidR="00996A3B" w:rsidRDefault="00996A3B" w:rsidP="00996A3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1BE8C442" wp14:editId="004112D4">
            <wp:simplePos x="0" y="0"/>
            <wp:positionH relativeFrom="column">
              <wp:posOffset>-946150</wp:posOffset>
            </wp:positionH>
            <wp:positionV relativeFrom="paragraph">
              <wp:posOffset>317500</wp:posOffset>
            </wp:positionV>
            <wp:extent cx="7378700" cy="5593715"/>
            <wp:effectExtent l="0" t="0" r="0" b="6985"/>
            <wp:wrapSquare wrapText="bothSides"/>
            <wp:docPr id="1033702710" name="Immagine 3" descr="Immagine che contiene diagramma, disegno, schizzo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02710" name="Immagine 3" descr="Immagine che contiene diagramma, disegno, schizzo, linea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787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D0C">
        <w:rPr>
          <w:b/>
          <w:bCs/>
          <w:sz w:val="28"/>
          <w:szCs w:val="28"/>
        </w:rPr>
        <w:t>8</w:t>
      </w:r>
      <w:r w:rsidR="009045AB">
        <w:rPr>
          <w:b/>
          <w:bCs/>
          <w:sz w:val="28"/>
          <w:szCs w:val="28"/>
        </w:rPr>
        <w:t xml:space="preserve">.2 </w:t>
      </w:r>
      <w:r w:rsidRPr="00E2533F">
        <w:rPr>
          <w:b/>
          <w:bCs/>
          <w:sz w:val="28"/>
          <w:szCs w:val="28"/>
        </w:rPr>
        <w:t>Modello concettuale: diagramma ER</w:t>
      </w:r>
      <w:r>
        <w:rPr>
          <w:b/>
          <w:bCs/>
          <w:sz w:val="28"/>
          <w:szCs w:val="28"/>
        </w:rPr>
        <w:t>-Ristrutturato</w:t>
      </w:r>
    </w:p>
    <w:p w14:paraId="4480A74B" w14:textId="02D524BF" w:rsidR="00996A3B" w:rsidRDefault="00996A3B" w:rsidP="00996A3B">
      <w:pPr>
        <w:rPr>
          <w:b/>
          <w:bCs/>
          <w:sz w:val="28"/>
          <w:szCs w:val="28"/>
        </w:rPr>
      </w:pPr>
    </w:p>
    <w:p w14:paraId="75AE48A2" w14:textId="77777777" w:rsidR="00996A3B" w:rsidRDefault="00996A3B" w:rsidP="00810718">
      <w:pPr>
        <w:rPr>
          <w:b/>
          <w:bCs/>
          <w:sz w:val="28"/>
          <w:szCs w:val="28"/>
        </w:rPr>
      </w:pPr>
    </w:p>
    <w:p w14:paraId="40C5DE72" w14:textId="77777777" w:rsidR="00996A3B" w:rsidRPr="00996A3B" w:rsidRDefault="00996A3B" w:rsidP="00810718">
      <w:pPr>
        <w:rPr>
          <w:b/>
          <w:bCs/>
          <w:sz w:val="28"/>
          <w:szCs w:val="28"/>
        </w:rPr>
      </w:pPr>
    </w:p>
    <w:sectPr w:rsidR="00996A3B" w:rsidRPr="00996A3B" w:rsidSect="000D5300">
      <w:pgSz w:w="12240" w:h="15840"/>
      <w:pgMar w:top="1440" w:right="758" w:bottom="14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81233F"/>
    <w:multiLevelType w:val="multilevel"/>
    <w:tmpl w:val="E0CC8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C50DB4"/>
    <w:multiLevelType w:val="multilevel"/>
    <w:tmpl w:val="C63C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D6823"/>
    <w:multiLevelType w:val="hybridMultilevel"/>
    <w:tmpl w:val="B6AEAC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16172"/>
    <w:multiLevelType w:val="multilevel"/>
    <w:tmpl w:val="3924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461928"/>
    <w:multiLevelType w:val="multilevel"/>
    <w:tmpl w:val="877E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37094A"/>
    <w:multiLevelType w:val="multilevel"/>
    <w:tmpl w:val="735AB964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971" w:hanging="7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59" w:hanging="2520"/>
      </w:pPr>
      <w:rPr>
        <w:rFonts w:hint="default"/>
      </w:rPr>
    </w:lvl>
  </w:abstractNum>
  <w:abstractNum w:abstractNumId="15" w15:restartNumberingAfterBreak="0">
    <w:nsid w:val="21DB055A"/>
    <w:multiLevelType w:val="multilevel"/>
    <w:tmpl w:val="17D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F753F"/>
    <w:multiLevelType w:val="hybridMultilevel"/>
    <w:tmpl w:val="0BBA5A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FD65D1B"/>
    <w:multiLevelType w:val="multilevel"/>
    <w:tmpl w:val="1D5A6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171100"/>
    <w:multiLevelType w:val="hybridMultilevel"/>
    <w:tmpl w:val="BF0CE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A2425F"/>
    <w:multiLevelType w:val="hybridMultilevel"/>
    <w:tmpl w:val="E8A45B3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FB2980"/>
    <w:multiLevelType w:val="multilevel"/>
    <w:tmpl w:val="7E8C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F7C40"/>
    <w:multiLevelType w:val="hybridMultilevel"/>
    <w:tmpl w:val="F8127D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F4004"/>
    <w:multiLevelType w:val="hybridMultilevel"/>
    <w:tmpl w:val="3232E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B5BDD"/>
    <w:multiLevelType w:val="multilevel"/>
    <w:tmpl w:val="735AB964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971" w:hanging="7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59" w:hanging="2520"/>
      </w:pPr>
      <w:rPr>
        <w:rFonts w:hint="default"/>
      </w:rPr>
    </w:lvl>
  </w:abstractNum>
  <w:abstractNum w:abstractNumId="24" w15:restartNumberingAfterBreak="0">
    <w:nsid w:val="59A85B2D"/>
    <w:multiLevelType w:val="multilevel"/>
    <w:tmpl w:val="381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1072B7"/>
    <w:multiLevelType w:val="hybridMultilevel"/>
    <w:tmpl w:val="A4BE80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8C1F8D"/>
    <w:multiLevelType w:val="multilevel"/>
    <w:tmpl w:val="735AB964"/>
    <w:lvl w:ilvl="0">
      <w:start w:val="1"/>
      <w:numFmt w:val="decimal"/>
      <w:lvlText w:val="%1."/>
      <w:lvlJc w:val="left"/>
      <w:pPr>
        <w:ind w:left="502" w:hanging="360"/>
      </w:pPr>
      <w:rPr>
        <w:b/>
        <w:bCs/>
        <w:sz w:val="26"/>
        <w:szCs w:val="26"/>
      </w:rPr>
    </w:lvl>
    <w:lvl w:ilvl="1">
      <w:start w:val="1"/>
      <w:numFmt w:val="decimal"/>
      <w:isLgl/>
      <w:lvlText w:val="%1.%2."/>
      <w:lvlJc w:val="left"/>
      <w:pPr>
        <w:ind w:left="1971" w:hanging="7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1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3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9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59" w:hanging="2520"/>
      </w:pPr>
      <w:rPr>
        <w:rFonts w:hint="default"/>
      </w:rPr>
    </w:lvl>
  </w:abstractNum>
  <w:abstractNum w:abstractNumId="27" w15:restartNumberingAfterBreak="0">
    <w:nsid w:val="6C560062"/>
    <w:multiLevelType w:val="hybridMultilevel"/>
    <w:tmpl w:val="6B18D5C6"/>
    <w:lvl w:ilvl="0" w:tplc="CF9C4CF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173867"/>
    <w:multiLevelType w:val="multilevel"/>
    <w:tmpl w:val="115C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269">
    <w:abstractNumId w:val="8"/>
  </w:num>
  <w:num w:numId="2" w16cid:durableId="430711490">
    <w:abstractNumId w:val="6"/>
  </w:num>
  <w:num w:numId="3" w16cid:durableId="1562404568">
    <w:abstractNumId w:val="5"/>
  </w:num>
  <w:num w:numId="4" w16cid:durableId="1087728376">
    <w:abstractNumId w:val="4"/>
  </w:num>
  <w:num w:numId="5" w16cid:durableId="1079861182">
    <w:abstractNumId w:val="7"/>
  </w:num>
  <w:num w:numId="6" w16cid:durableId="992876880">
    <w:abstractNumId w:val="3"/>
  </w:num>
  <w:num w:numId="7" w16cid:durableId="431979799">
    <w:abstractNumId w:val="2"/>
  </w:num>
  <w:num w:numId="8" w16cid:durableId="369844839">
    <w:abstractNumId w:val="1"/>
  </w:num>
  <w:num w:numId="9" w16cid:durableId="706834114">
    <w:abstractNumId w:val="0"/>
  </w:num>
  <w:num w:numId="10" w16cid:durableId="1611202867">
    <w:abstractNumId w:val="10"/>
  </w:num>
  <w:num w:numId="11" w16cid:durableId="363751557">
    <w:abstractNumId w:val="15"/>
  </w:num>
  <w:num w:numId="12" w16cid:durableId="517961422">
    <w:abstractNumId w:val="28"/>
  </w:num>
  <w:num w:numId="13" w16cid:durableId="1231699353">
    <w:abstractNumId w:val="12"/>
  </w:num>
  <w:num w:numId="14" w16cid:durableId="1853492151">
    <w:abstractNumId w:val="24"/>
  </w:num>
  <w:num w:numId="15" w16cid:durableId="22945014">
    <w:abstractNumId w:val="13"/>
  </w:num>
  <w:num w:numId="16" w16cid:durableId="1707679529">
    <w:abstractNumId w:val="11"/>
  </w:num>
  <w:num w:numId="17" w16cid:durableId="176357664">
    <w:abstractNumId w:val="21"/>
  </w:num>
  <w:num w:numId="18" w16cid:durableId="1264151166">
    <w:abstractNumId w:val="16"/>
  </w:num>
  <w:num w:numId="19" w16cid:durableId="1118138333">
    <w:abstractNumId w:val="18"/>
  </w:num>
  <w:num w:numId="20" w16cid:durableId="1380859533">
    <w:abstractNumId w:val="9"/>
  </w:num>
  <w:num w:numId="21" w16cid:durableId="133063337">
    <w:abstractNumId w:val="22"/>
  </w:num>
  <w:num w:numId="22" w16cid:durableId="611320784">
    <w:abstractNumId w:val="25"/>
  </w:num>
  <w:num w:numId="23" w16cid:durableId="2129929216">
    <w:abstractNumId w:val="19"/>
  </w:num>
  <w:num w:numId="24" w16cid:durableId="106437378">
    <w:abstractNumId w:val="20"/>
  </w:num>
  <w:num w:numId="25" w16cid:durableId="1309358935">
    <w:abstractNumId w:val="27"/>
  </w:num>
  <w:num w:numId="26" w16cid:durableId="1972395372">
    <w:abstractNumId w:val="23"/>
  </w:num>
  <w:num w:numId="27" w16cid:durableId="743065044">
    <w:abstractNumId w:val="26"/>
  </w:num>
  <w:num w:numId="28" w16cid:durableId="90128479">
    <w:abstractNumId w:val="14"/>
  </w:num>
  <w:num w:numId="29" w16cid:durableId="97113010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0433"/>
    <w:rsid w:val="00034616"/>
    <w:rsid w:val="0006063C"/>
    <w:rsid w:val="00091A59"/>
    <w:rsid w:val="000C0CF7"/>
    <w:rsid w:val="000D5300"/>
    <w:rsid w:val="0015074B"/>
    <w:rsid w:val="00193327"/>
    <w:rsid w:val="001A5827"/>
    <w:rsid w:val="001B502E"/>
    <w:rsid w:val="001D2A3C"/>
    <w:rsid w:val="001E206B"/>
    <w:rsid w:val="0025392B"/>
    <w:rsid w:val="00261821"/>
    <w:rsid w:val="0029639D"/>
    <w:rsid w:val="002E0484"/>
    <w:rsid w:val="00326F90"/>
    <w:rsid w:val="0034593F"/>
    <w:rsid w:val="003D1FF7"/>
    <w:rsid w:val="00423473"/>
    <w:rsid w:val="004324F2"/>
    <w:rsid w:val="00432938"/>
    <w:rsid w:val="004376CF"/>
    <w:rsid w:val="00461EA0"/>
    <w:rsid w:val="004A0F37"/>
    <w:rsid w:val="004A3DA2"/>
    <w:rsid w:val="004B469E"/>
    <w:rsid w:val="004D55A2"/>
    <w:rsid w:val="00512D0C"/>
    <w:rsid w:val="0057156C"/>
    <w:rsid w:val="005728DF"/>
    <w:rsid w:val="00581D30"/>
    <w:rsid w:val="005F10FB"/>
    <w:rsid w:val="0069512C"/>
    <w:rsid w:val="00714F32"/>
    <w:rsid w:val="00742800"/>
    <w:rsid w:val="00756A41"/>
    <w:rsid w:val="007D10BD"/>
    <w:rsid w:val="00810718"/>
    <w:rsid w:val="00846F32"/>
    <w:rsid w:val="008646CA"/>
    <w:rsid w:val="009045AB"/>
    <w:rsid w:val="00996A3B"/>
    <w:rsid w:val="009B6A88"/>
    <w:rsid w:val="009C390D"/>
    <w:rsid w:val="00A55B41"/>
    <w:rsid w:val="00A7293C"/>
    <w:rsid w:val="00AA1D8D"/>
    <w:rsid w:val="00B45E55"/>
    <w:rsid w:val="00B47730"/>
    <w:rsid w:val="00B6163B"/>
    <w:rsid w:val="00B62DD8"/>
    <w:rsid w:val="00B71A96"/>
    <w:rsid w:val="00B7627A"/>
    <w:rsid w:val="00B80D38"/>
    <w:rsid w:val="00B909C9"/>
    <w:rsid w:val="00BB28C5"/>
    <w:rsid w:val="00BC559D"/>
    <w:rsid w:val="00C54C24"/>
    <w:rsid w:val="00C65A1A"/>
    <w:rsid w:val="00CA57E2"/>
    <w:rsid w:val="00CB0664"/>
    <w:rsid w:val="00D11654"/>
    <w:rsid w:val="00D877B9"/>
    <w:rsid w:val="00DE1C89"/>
    <w:rsid w:val="00DF6A4E"/>
    <w:rsid w:val="00E2533F"/>
    <w:rsid w:val="00E6480A"/>
    <w:rsid w:val="00E766F0"/>
    <w:rsid w:val="00EE253E"/>
    <w:rsid w:val="00F23A3E"/>
    <w:rsid w:val="00F410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175191"/>
  <w14:defaultImageDpi w14:val="330"/>
  <w15:docId w15:val="{57DB3DF6-479A-46D3-B495-A9769FA1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diceHTML">
    <w:name w:val="HTML Code"/>
    <w:basedOn w:val="Carpredefinitoparagrafo"/>
    <w:uiPriority w:val="99"/>
    <w:semiHidden/>
    <w:unhideWhenUsed/>
    <w:rsid w:val="00E6480A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E766F0"/>
    <w:rPr>
      <w:rFonts w:ascii="Times New Roman" w:hAnsi="Times New Roman" w:cs="Times New Roman"/>
      <w:sz w:val="24"/>
      <w:szCs w:val="24"/>
    </w:rPr>
  </w:style>
  <w:style w:type="table" w:styleId="Tabellagriglia4-colore2">
    <w:name w:val="Grid Table 4 Accent 2"/>
    <w:basedOn w:val="Tabellanormale"/>
    <w:uiPriority w:val="49"/>
    <w:rsid w:val="0025392B"/>
    <w:pPr>
      <w:spacing w:after="0" w:line="240" w:lineRule="auto"/>
    </w:pPr>
    <w:rPr>
      <w:kern w:val="2"/>
      <w:lang w:val="it-IT" w:eastAsia="zh-CN"/>
      <w14:ligatures w14:val="standardContextual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17</Pages>
  <Words>2509</Words>
  <Characters>14307</Characters>
  <Application>Microsoft Office Word</Application>
  <DocSecurity>0</DocSecurity>
  <Lines>119</Lines>
  <Paragraphs>33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16783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PASQUALE MANCINO</cp:lastModifiedBy>
  <cp:revision>21</cp:revision>
  <dcterms:created xsi:type="dcterms:W3CDTF">2025-06-04T19:15:00Z</dcterms:created>
  <dcterms:modified xsi:type="dcterms:W3CDTF">2025-07-07T15:15:00Z</dcterms:modified>
  <cp:category/>
</cp:coreProperties>
</file>